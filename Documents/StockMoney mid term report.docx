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D8498A" w14:textId="77777777" w:rsidR="004C4E2F" w:rsidRDefault="00D92EEE">
      <w:pPr>
        <w:widowControl w:val="0"/>
        <w:spacing w:line="240" w:lineRule="auto"/>
        <w:ind w:left="365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MINI PROJECT </w:t>
      </w:r>
    </w:p>
    <w:p w14:paraId="128A30A4" w14:textId="77777777" w:rsidR="004C4E2F" w:rsidRDefault="00D92EEE">
      <w:pPr>
        <w:widowControl w:val="0"/>
        <w:spacing w:before="20" w:line="240" w:lineRule="auto"/>
        <w:ind w:left="4132"/>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w:t>
      </w:r>
      <w:r>
        <w:rPr>
          <w:rFonts w:ascii="Times New Roman" w:eastAsia="Times New Roman" w:hAnsi="Times New Roman" w:cs="Times New Roman"/>
          <w:b/>
          <w:sz w:val="28"/>
          <w:szCs w:val="28"/>
        </w:rPr>
        <w:t>20</w:t>
      </w:r>
      <w:r>
        <w:rPr>
          <w:rFonts w:ascii="Times New Roman" w:eastAsia="Times New Roman" w:hAnsi="Times New Roman" w:cs="Times New Roman"/>
          <w:b/>
          <w:color w:val="000000"/>
          <w:sz w:val="28"/>
          <w:szCs w:val="28"/>
        </w:rPr>
        <w:t xml:space="preserve">-2021) </w:t>
      </w:r>
    </w:p>
    <w:p w14:paraId="5A78C092" w14:textId="77777777" w:rsidR="004C4E2F" w:rsidRDefault="00D92EEE">
      <w:pPr>
        <w:widowControl w:val="0"/>
        <w:spacing w:before="641"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65807555" w14:textId="77777777" w:rsidR="004C4E2F" w:rsidRDefault="00D92EEE">
      <w:pPr>
        <w:jc w:val="center"/>
        <w:rPr>
          <w:rFonts w:ascii="Times New Roman" w:eastAsia="Times New Roman" w:hAnsi="Times New Roman" w:cs="Times New Roman"/>
          <w:b/>
          <w:color w:val="000000"/>
          <w:sz w:val="28"/>
          <w:szCs w:val="28"/>
        </w:rPr>
      </w:pPr>
      <w:r>
        <w:rPr>
          <w:b/>
          <w:sz w:val="28"/>
          <w:szCs w:val="28"/>
        </w:rPr>
        <w:t>Stock Market Price Prediction App: “Stock Money”</w:t>
      </w:r>
    </w:p>
    <w:p w14:paraId="0C2224FC" w14:textId="77777777" w:rsidR="004C4E2F" w:rsidRDefault="00D92EEE">
      <w:pPr>
        <w:widowControl w:val="0"/>
        <w:spacing w:before="515" w:line="240" w:lineRule="auto"/>
        <w:ind w:left="348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MID-TERM REPORT </w:t>
      </w:r>
    </w:p>
    <w:p w14:paraId="14F188A1" w14:textId="77777777" w:rsidR="004C4E2F" w:rsidRDefault="00D92EEE">
      <w:pPr>
        <w:widowControl w:val="0"/>
        <w:spacing w:before="311" w:line="240" w:lineRule="auto"/>
        <w:ind w:left="3856"/>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drawing>
          <wp:inline distT="19050" distB="19050" distL="19050" distR="19050" wp14:anchorId="61BB35E0" wp14:editId="660EC038">
            <wp:extent cx="1360805" cy="140335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6"/>
                    <a:srcRect/>
                    <a:stretch>
                      <a:fillRect/>
                    </a:stretch>
                  </pic:blipFill>
                  <pic:spPr>
                    <a:xfrm>
                      <a:off x="0" y="0"/>
                      <a:ext cx="1360805" cy="1403350"/>
                    </a:xfrm>
                    <a:prstGeom prst="rect">
                      <a:avLst/>
                    </a:prstGeom>
                  </pic:spPr>
                </pic:pic>
              </a:graphicData>
            </a:graphic>
          </wp:inline>
        </w:drawing>
      </w:r>
    </w:p>
    <w:p w14:paraId="11133AFE" w14:textId="77777777" w:rsidR="004C4E2F" w:rsidRDefault="00D92EEE">
      <w:pPr>
        <w:widowControl w:val="0"/>
        <w:spacing w:before="106" w:line="240" w:lineRule="auto"/>
        <w:ind w:left="2413"/>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Institute of Engineering &amp; Technology </w:t>
      </w:r>
    </w:p>
    <w:p w14:paraId="29CAE616" w14:textId="77777777" w:rsidR="004C4E2F" w:rsidRDefault="00D92EEE">
      <w:pPr>
        <w:widowControl w:val="0"/>
        <w:spacing w:before="1062" w:line="360" w:lineRule="auto"/>
        <w:ind w:left="3838"/>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Submitted by </w:t>
      </w:r>
    </w:p>
    <w:p w14:paraId="67E99C3A" w14:textId="77777777" w:rsidR="004C4E2F" w:rsidRDefault="00D92EEE">
      <w:pPr>
        <w:ind w:left="2160" w:firstLine="720"/>
        <w:jc w:val="both"/>
        <w:rPr>
          <w:rFonts w:ascii="Quattrocento Sans" w:eastAsia="Quattrocento Sans" w:hAnsi="Quattrocento Sans" w:cs="Quattrocento Sans"/>
          <w:color w:val="666666"/>
          <w:sz w:val="30"/>
          <w:szCs w:val="30"/>
          <w:highlight w:val="white"/>
        </w:rPr>
      </w:pPr>
      <w:r>
        <w:rPr>
          <w:b/>
          <w:sz w:val="28"/>
          <w:szCs w:val="28"/>
        </w:rPr>
        <w:t>Abhijeet Nag: abhijeet-nag</w:t>
      </w:r>
    </w:p>
    <w:p w14:paraId="081B4CCB" w14:textId="77777777" w:rsidR="004C4E2F" w:rsidRDefault="00D92EEE">
      <w:pPr>
        <w:jc w:val="center"/>
        <w:rPr>
          <w:b/>
          <w:sz w:val="28"/>
          <w:szCs w:val="28"/>
        </w:rPr>
      </w:pPr>
      <w:r>
        <w:rPr>
          <w:b/>
          <w:sz w:val="28"/>
          <w:szCs w:val="28"/>
        </w:rPr>
        <w:t>Shashwat Pandey: shashwattpandeyy</w:t>
      </w:r>
    </w:p>
    <w:p w14:paraId="1A5DB48E" w14:textId="77777777" w:rsidR="004C4E2F" w:rsidRDefault="00D92EEE">
      <w:pPr>
        <w:jc w:val="center"/>
        <w:rPr>
          <w:b/>
          <w:sz w:val="28"/>
          <w:szCs w:val="28"/>
        </w:rPr>
      </w:pPr>
      <w:r>
        <w:rPr>
          <w:b/>
          <w:sz w:val="28"/>
          <w:szCs w:val="28"/>
        </w:rPr>
        <w:t>Avi Vivek: avi-vivek</w:t>
      </w:r>
    </w:p>
    <w:p w14:paraId="17E476E4" w14:textId="77777777" w:rsidR="004C4E2F" w:rsidRDefault="00D92EEE">
      <w:pPr>
        <w:jc w:val="center"/>
        <w:rPr>
          <w:b/>
          <w:sz w:val="28"/>
          <w:szCs w:val="28"/>
        </w:rPr>
      </w:pPr>
      <w:r>
        <w:rPr>
          <w:b/>
          <w:sz w:val="28"/>
          <w:szCs w:val="28"/>
        </w:rPr>
        <w:t xml:space="preserve">Vaibhav </w:t>
      </w:r>
      <w:r>
        <w:rPr>
          <w:b/>
          <w:sz w:val="28"/>
          <w:szCs w:val="28"/>
        </w:rPr>
        <w:t>Srivastava: vaibhav200-cloud</w:t>
      </w:r>
    </w:p>
    <w:p w14:paraId="32B1D15C" w14:textId="77777777" w:rsidR="004C4E2F" w:rsidRDefault="004C4E2F">
      <w:pPr>
        <w:jc w:val="center"/>
        <w:rPr>
          <w:b/>
          <w:sz w:val="28"/>
          <w:szCs w:val="28"/>
        </w:rPr>
      </w:pPr>
    </w:p>
    <w:p w14:paraId="6AB989AA" w14:textId="77777777" w:rsidR="004C4E2F" w:rsidRDefault="004C4E2F">
      <w:pPr>
        <w:jc w:val="center"/>
        <w:rPr>
          <w:b/>
          <w:sz w:val="28"/>
          <w:szCs w:val="28"/>
        </w:rPr>
      </w:pPr>
    </w:p>
    <w:p w14:paraId="6AE33764" w14:textId="77777777" w:rsidR="004C4E2F" w:rsidRDefault="004C4E2F">
      <w:pPr>
        <w:jc w:val="center"/>
        <w:rPr>
          <w:b/>
          <w:sz w:val="28"/>
          <w:szCs w:val="28"/>
        </w:rPr>
      </w:pPr>
    </w:p>
    <w:p w14:paraId="29D0E21A" w14:textId="77777777" w:rsidR="004C4E2F" w:rsidRDefault="004C4E2F">
      <w:pPr>
        <w:jc w:val="center"/>
        <w:rPr>
          <w:rFonts w:ascii="Times New Roman" w:eastAsia="Times New Roman" w:hAnsi="Times New Roman" w:cs="Times New Roman"/>
          <w:b/>
          <w:sz w:val="28"/>
          <w:szCs w:val="28"/>
        </w:rPr>
      </w:pPr>
    </w:p>
    <w:p w14:paraId="4D7ED324" w14:textId="77777777" w:rsidR="004C4E2F" w:rsidRDefault="004C4E2F">
      <w:pPr>
        <w:widowControl w:val="0"/>
        <w:spacing w:before="41" w:line="240" w:lineRule="auto"/>
        <w:ind w:left="3969"/>
        <w:rPr>
          <w:rFonts w:ascii="Times New Roman" w:eastAsia="Times New Roman" w:hAnsi="Times New Roman" w:cs="Times New Roman"/>
          <w:b/>
          <w:color w:val="000000"/>
          <w:sz w:val="28"/>
          <w:szCs w:val="28"/>
        </w:rPr>
      </w:pPr>
    </w:p>
    <w:p w14:paraId="1576E1CD" w14:textId="77777777" w:rsidR="004C4E2F" w:rsidRDefault="004C4E2F">
      <w:pPr>
        <w:widowControl w:val="0"/>
        <w:spacing w:line="240" w:lineRule="auto"/>
        <w:ind w:left="720"/>
        <w:rPr>
          <w:rFonts w:ascii="Times New Roman" w:eastAsia="Times New Roman" w:hAnsi="Times New Roman" w:cs="Times New Roman"/>
          <w:b/>
          <w:color w:val="000000"/>
          <w:sz w:val="28"/>
          <w:szCs w:val="28"/>
        </w:rPr>
      </w:pPr>
    </w:p>
    <w:p w14:paraId="0CC12129" w14:textId="77777777" w:rsidR="004C4E2F" w:rsidRDefault="004C4E2F">
      <w:pPr>
        <w:widowControl w:val="0"/>
        <w:spacing w:before="310" w:line="240" w:lineRule="auto"/>
        <w:ind w:left="414"/>
        <w:rPr>
          <w:rFonts w:ascii="Times New Roman" w:eastAsia="Times New Roman" w:hAnsi="Times New Roman" w:cs="Times New Roman"/>
          <w:b/>
          <w:color w:val="000000"/>
          <w:sz w:val="28"/>
          <w:szCs w:val="28"/>
        </w:rPr>
      </w:pPr>
    </w:p>
    <w:p w14:paraId="6821D166" w14:textId="77777777" w:rsidR="004C4E2F" w:rsidRDefault="004C4E2F">
      <w:pPr>
        <w:widowControl w:val="0"/>
        <w:spacing w:before="310" w:line="240" w:lineRule="auto"/>
        <w:ind w:left="414"/>
        <w:rPr>
          <w:rFonts w:ascii="Times New Roman" w:eastAsia="Times New Roman" w:hAnsi="Times New Roman" w:cs="Times New Roman"/>
          <w:b/>
          <w:color w:val="000000"/>
          <w:sz w:val="28"/>
          <w:szCs w:val="28"/>
        </w:rPr>
      </w:pPr>
    </w:p>
    <w:p w14:paraId="746B1609" w14:textId="77777777" w:rsidR="004C4E2F" w:rsidRDefault="004C4E2F">
      <w:pPr>
        <w:widowControl w:val="0"/>
        <w:spacing w:before="310" w:line="240" w:lineRule="auto"/>
        <w:ind w:left="3600" w:firstLine="720"/>
        <w:rPr>
          <w:rFonts w:ascii="Times New Roman" w:eastAsia="Times New Roman" w:hAnsi="Times New Roman" w:cs="Times New Roman"/>
          <w:b/>
          <w:color w:val="000000"/>
          <w:sz w:val="28"/>
          <w:szCs w:val="28"/>
          <w:u w:val="single"/>
          <w:lang w:val="en-US"/>
        </w:rPr>
      </w:pPr>
    </w:p>
    <w:p w14:paraId="4B394B42" w14:textId="77777777" w:rsidR="004C4E2F" w:rsidRDefault="00D92EEE">
      <w:pPr>
        <w:widowControl w:val="0"/>
        <w:spacing w:before="310" w:line="240" w:lineRule="auto"/>
        <w:ind w:left="3600" w:firstLine="720"/>
        <w:rPr>
          <w:rFonts w:ascii="Times New Roman" w:eastAsia="Times New Roman" w:hAnsi="Times New Roman" w:cs="Times New Roman"/>
          <w:b/>
          <w:color w:val="000000"/>
          <w:sz w:val="28"/>
          <w:szCs w:val="28"/>
          <w:u w:val="single"/>
          <w:lang w:val="en-US"/>
        </w:rPr>
      </w:pPr>
      <w:r>
        <w:rPr>
          <w:rFonts w:ascii="Times New Roman" w:eastAsia="Times New Roman" w:hAnsi="Times New Roman" w:cs="Times New Roman"/>
          <w:b/>
          <w:color w:val="000000"/>
          <w:sz w:val="28"/>
          <w:szCs w:val="28"/>
          <w:u w:val="single"/>
          <w:lang w:val="en-US"/>
        </w:rPr>
        <w:lastRenderedPageBreak/>
        <w:t>INDEX</w:t>
      </w:r>
    </w:p>
    <w:p w14:paraId="700903B5" w14:textId="77777777" w:rsidR="004C4E2F" w:rsidRDefault="00D92EEE">
      <w:pPr>
        <w:widowControl w:val="0"/>
        <w:numPr>
          <w:ilvl w:val="0"/>
          <w:numId w:val="1"/>
        </w:numPr>
        <w:spacing w:before="310" w:line="240" w:lineRule="auto"/>
        <w:ind w:left="414"/>
        <w:rPr>
          <w:rFonts w:ascii="Times New Roman" w:eastAsia="Times New Roman" w:hAnsi="Times New Roman" w:cs="Times New Roman"/>
          <w:b/>
          <w:color w:val="000000"/>
          <w:sz w:val="28"/>
          <w:szCs w:val="28"/>
          <w:lang w:val="en-US"/>
        </w:rPr>
      </w:pPr>
      <w:r>
        <w:rPr>
          <w:rFonts w:ascii="Times New Roman" w:eastAsia="Times New Roman" w:hAnsi="Times New Roman" w:cs="Times New Roman"/>
          <w:b/>
          <w:color w:val="000000"/>
          <w:sz w:val="28"/>
          <w:szCs w:val="28"/>
          <w:lang w:val="en-US"/>
        </w:rPr>
        <w:t>Abstract</w:t>
      </w:r>
    </w:p>
    <w:p w14:paraId="24E023B4" w14:textId="77777777" w:rsidR="004C4E2F" w:rsidRDefault="00D92EEE">
      <w:pPr>
        <w:widowControl w:val="0"/>
        <w:numPr>
          <w:ilvl w:val="0"/>
          <w:numId w:val="1"/>
        </w:numPr>
        <w:spacing w:before="310" w:line="240" w:lineRule="auto"/>
        <w:ind w:left="414"/>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lang w:val="en-US"/>
        </w:rPr>
        <w:t>Introduction</w:t>
      </w:r>
      <w:r>
        <w:rPr>
          <w:rFonts w:ascii="Times New Roman" w:eastAsia="Times New Roman" w:hAnsi="Times New Roman" w:cs="Times New Roman"/>
          <w:b/>
          <w:color w:val="000000"/>
          <w:sz w:val="28"/>
          <w:szCs w:val="28"/>
        </w:rPr>
        <w:t xml:space="preserve"> </w:t>
      </w:r>
    </w:p>
    <w:p w14:paraId="45C66810" w14:textId="77777777" w:rsidR="004C4E2F" w:rsidRDefault="00D92EEE">
      <w:pPr>
        <w:widowControl w:val="0"/>
        <w:numPr>
          <w:ilvl w:val="1"/>
          <w:numId w:val="2"/>
        </w:numPr>
        <w:spacing w:before="190" w:line="293" w:lineRule="auto"/>
        <w:ind w:left="396" w:right="1729" w:firstLine="716"/>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lang w:val="en-US"/>
        </w:rPr>
        <w:t>Definition</w:t>
      </w:r>
    </w:p>
    <w:p w14:paraId="67930613" w14:textId="77777777" w:rsidR="004C4E2F" w:rsidRDefault="00D92EEE">
      <w:pPr>
        <w:widowControl w:val="0"/>
        <w:numPr>
          <w:ilvl w:val="1"/>
          <w:numId w:val="2"/>
        </w:numPr>
        <w:spacing w:before="190" w:line="293" w:lineRule="auto"/>
        <w:ind w:left="396" w:right="1729" w:firstLine="716"/>
        <w:jc w:val="both"/>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lang w:val="en-US"/>
        </w:rPr>
        <w:t xml:space="preserve">Description </w:t>
      </w:r>
      <w:r>
        <w:rPr>
          <w:rFonts w:ascii="Times New Roman" w:eastAsia="Times New Roman" w:hAnsi="Times New Roman" w:cs="Times New Roman"/>
          <w:b/>
          <w:color w:val="000000"/>
          <w:sz w:val="28"/>
          <w:szCs w:val="28"/>
        </w:rPr>
        <w:t xml:space="preserve"> </w:t>
      </w:r>
    </w:p>
    <w:p w14:paraId="0E5D060F"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Problem definition </w:t>
      </w:r>
    </w:p>
    <w:p w14:paraId="21BE2A4B"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000000"/>
          <w:sz w:val="28"/>
          <w:szCs w:val="28"/>
        </w:rPr>
      </w:pPr>
      <w:r>
        <w:rPr>
          <w:rFonts w:ascii="Times New Roman" w:eastAsia="Times New Roman" w:hAnsi="Times New Roman" w:cs="Times New Roman"/>
          <w:b/>
          <w:color w:val="222222"/>
          <w:sz w:val="28"/>
          <w:szCs w:val="28"/>
          <w:highlight w:val="white"/>
        </w:rPr>
        <w:t>Objectives</w:t>
      </w:r>
      <w:r>
        <w:rPr>
          <w:rFonts w:ascii="Times New Roman" w:eastAsia="Times New Roman" w:hAnsi="Times New Roman" w:cs="Times New Roman"/>
          <w:b/>
          <w:color w:val="222222"/>
          <w:sz w:val="28"/>
          <w:szCs w:val="28"/>
        </w:rPr>
        <w:t xml:space="preserve"> </w:t>
      </w:r>
      <w:r>
        <w:rPr>
          <w:rFonts w:ascii="Times New Roman" w:eastAsia="Times New Roman" w:hAnsi="Times New Roman" w:cs="Times New Roman"/>
          <w:b/>
          <w:color w:val="000000"/>
          <w:sz w:val="28"/>
          <w:szCs w:val="28"/>
        </w:rPr>
        <w:t xml:space="preserve"> </w:t>
      </w:r>
    </w:p>
    <w:p w14:paraId="1769459B"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222222"/>
          <w:sz w:val="28"/>
          <w:szCs w:val="28"/>
          <w:highlight w:val="white"/>
        </w:rPr>
      </w:pPr>
      <w:r>
        <w:rPr>
          <w:rFonts w:ascii="Times New Roman" w:eastAsia="Times New Roman" w:hAnsi="Times New Roman" w:cs="Times New Roman"/>
          <w:b/>
          <w:color w:val="222222"/>
          <w:sz w:val="28"/>
          <w:szCs w:val="28"/>
          <w:highlight w:val="white"/>
        </w:rPr>
        <w:t xml:space="preserve">Some Screenshots </w:t>
      </w:r>
    </w:p>
    <w:p w14:paraId="3CA0144A" w14:textId="77777777" w:rsidR="004C4E2F" w:rsidRDefault="00D92EEE">
      <w:pPr>
        <w:widowControl w:val="0"/>
        <w:numPr>
          <w:ilvl w:val="0"/>
          <w:numId w:val="1"/>
        </w:numPr>
        <w:spacing w:before="247" w:line="471" w:lineRule="auto"/>
        <w:ind w:left="414" w:right="1729"/>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22222"/>
          <w:sz w:val="28"/>
          <w:szCs w:val="28"/>
          <w:highlight w:val="white"/>
        </w:rPr>
        <w:t xml:space="preserve">References </w:t>
      </w:r>
    </w:p>
    <w:p w14:paraId="6437319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3475B450"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229327B9"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0267A2B4"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5CD9733C"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D26A635"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6EC30ED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C1CB11C"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03C34DC7"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68B6D28"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5DE79BA1"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94A5252"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5344DDAB"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3F8C6B6"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9EBE29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95FEC8D"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002E48A"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3A068422"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2707EBE3"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75F12DA4"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070E60A"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4635D20B" w14:textId="77777777" w:rsidR="004C4E2F" w:rsidRDefault="004C4E2F">
      <w:pPr>
        <w:widowControl w:val="0"/>
        <w:spacing w:line="240" w:lineRule="auto"/>
        <w:ind w:left="4162"/>
        <w:rPr>
          <w:rFonts w:ascii="Times New Roman" w:eastAsia="Times New Roman" w:hAnsi="Times New Roman" w:cs="Times New Roman"/>
          <w:b/>
          <w:color w:val="000000"/>
          <w:sz w:val="28"/>
          <w:szCs w:val="28"/>
          <w:u w:val="single"/>
        </w:rPr>
      </w:pPr>
    </w:p>
    <w:p w14:paraId="19C7C39E" w14:textId="77777777" w:rsidR="004C4E2F" w:rsidRDefault="00D92EEE">
      <w:pPr>
        <w:widowControl w:val="0"/>
        <w:spacing w:line="600" w:lineRule="auto"/>
        <w:ind w:left="3600" w:firstLine="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Abstract</w:t>
      </w:r>
      <w:r>
        <w:rPr>
          <w:rFonts w:ascii="Times New Roman" w:eastAsia="Times New Roman" w:hAnsi="Times New Roman" w:cs="Times New Roman"/>
          <w:b/>
          <w:color w:val="000000"/>
          <w:sz w:val="28"/>
          <w:szCs w:val="28"/>
        </w:rPr>
        <w:t xml:space="preserve"> </w:t>
      </w:r>
    </w:p>
    <w:p w14:paraId="1FA85326" w14:textId="77777777" w:rsidR="004C4E2F" w:rsidRDefault="00D92EEE">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report lays out a project plan for the development of the </w:t>
      </w:r>
      <w:r>
        <w:rPr>
          <w:rFonts w:ascii="Times New Roman" w:eastAsia="Times New Roman" w:hAnsi="Times New Roman" w:cs="Times New Roman"/>
          <w:sz w:val="24"/>
          <w:szCs w:val="24"/>
          <w:highlight w:val="white"/>
        </w:rPr>
        <w:t>“Stock Money” open source repository system.</w:t>
      </w:r>
    </w:p>
    <w:p w14:paraId="178AAEFA" w14:textId="77777777" w:rsidR="004C4E2F" w:rsidRDefault="00D92EEE">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intended readers of this document are current developers working on “Stock Money”. The plan will include but is not restricted to, a summary of the system functionality, the scope of the project from the per</w:t>
      </w:r>
      <w:r>
        <w:rPr>
          <w:rFonts w:ascii="Times New Roman" w:eastAsia="Times New Roman" w:hAnsi="Times New Roman" w:cs="Times New Roman"/>
          <w:sz w:val="24"/>
          <w:szCs w:val="24"/>
          <w:highlight w:val="white"/>
        </w:rPr>
        <w:t>spective of the “Stock Money” team (Our team and my mentors), the process by which we will develop the project, and metrics and measurements that will be recorded throughout the project.</w:t>
      </w:r>
    </w:p>
    <w:p w14:paraId="3E675BF3" w14:textId="77777777" w:rsidR="004C4E2F" w:rsidRDefault="004C4E2F">
      <w:pPr>
        <w:spacing w:line="360" w:lineRule="auto"/>
        <w:rPr>
          <w:rFonts w:ascii="Times New Roman" w:eastAsia="Times New Roman" w:hAnsi="Times New Roman" w:cs="Times New Roman"/>
          <w:sz w:val="24"/>
          <w:szCs w:val="24"/>
          <w:highlight w:val="white"/>
        </w:rPr>
      </w:pPr>
    </w:p>
    <w:p w14:paraId="1E3F5CC9" w14:textId="77777777" w:rsidR="004C4E2F" w:rsidRDefault="00D92EEE">
      <w:pPr>
        <w:spacing w:line="600" w:lineRule="auto"/>
        <w:ind w:firstLineChars="1500" w:firstLine="4216"/>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u w:val="single"/>
        </w:rPr>
        <w:t>Introduction</w:t>
      </w:r>
      <w:r>
        <w:rPr>
          <w:rFonts w:ascii="Times New Roman" w:eastAsia="Times New Roman" w:hAnsi="Times New Roman" w:cs="Times New Roman"/>
          <w:b/>
          <w:color w:val="000000"/>
          <w:sz w:val="28"/>
          <w:szCs w:val="28"/>
        </w:rPr>
        <w:t xml:space="preserve"> </w:t>
      </w:r>
    </w:p>
    <w:p w14:paraId="7FD746E2"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color w:val="393939"/>
          <w:sz w:val="24"/>
          <w:szCs w:val="24"/>
          <w:highlight w:val="white"/>
          <w:u w:val="single"/>
        </w:rPr>
        <w:t>Definition</w:t>
      </w:r>
      <w:r>
        <w:rPr>
          <w:rFonts w:ascii="Times New Roman" w:eastAsia="Times New Roman" w:hAnsi="Times New Roman" w:cs="Times New Roman"/>
          <w:b/>
          <w:color w:val="393939"/>
          <w:sz w:val="24"/>
          <w:szCs w:val="24"/>
          <w:highlight w:val="white"/>
        </w:rPr>
        <w:t>:</w:t>
      </w:r>
      <w:r>
        <w:rPr>
          <w:rFonts w:ascii="Times New Roman" w:eastAsia="Times New Roman" w:hAnsi="Times New Roman" w:cs="Times New Roman"/>
          <w:sz w:val="24"/>
          <w:szCs w:val="24"/>
        </w:rPr>
        <w:t xml:space="preserve"> A stock market is a place where shares of </w:t>
      </w:r>
      <w:r>
        <w:rPr>
          <w:rFonts w:ascii="Times New Roman" w:eastAsia="Times New Roman" w:hAnsi="Times New Roman" w:cs="Times New Roman"/>
          <w:sz w:val="24"/>
          <w:szCs w:val="24"/>
        </w:rPr>
        <w:t>pubic listed companies are traded. The primary market is where companies float shares to the general public in an initial public offering (IPO) to raise capital.</w:t>
      </w:r>
      <w:r>
        <w:rPr>
          <w:rFonts w:ascii="Times New Roman" w:eastAsia="Times New Roman" w:hAnsi="Times New Roman" w:cs="Times New Roman"/>
          <w:sz w:val="24"/>
          <w:szCs w:val="24"/>
        </w:rPr>
        <w:br/>
      </w:r>
      <w:r>
        <w:rPr>
          <w:rFonts w:ascii="Times New Roman" w:eastAsia="Times New Roman" w:hAnsi="Times New Roman" w:cs="Times New Roman"/>
          <w:color w:val="393939"/>
          <w:sz w:val="24"/>
          <w:szCs w:val="24"/>
        </w:rPr>
        <w:br/>
      </w:r>
      <w:r>
        <w:rPr>
          <w:rFonts w:ascii="Times New Roman" w:eastAsia="Times New Roman" w:hAnsi="Times New Roman" w:cs="Times New Roman"/>
          <w:b/>
          <w:color w:val="393939"/>
          <w:sz w:val="24"/>
          <w:szCs w:val="24"/>
          <w:highlight w:val="white"/>
          <w:u w:val="single"/>
        </w:rPr>
        <w:t>Description</w:t>
      </w:r>
      <w:r>
        <w:rPr>
          <w:rFonts w:ascii="Times New Roman" w:eastAsia="Times New Roman" w:hAnsi="Times New Roman" w:cs="Times New Roman"/>
          <w:b/>
          <w:color w:val="393939"/>
          <w:sz w:val="24"/>
          <w:szCs w:val="24"/>
          <w:highlight w:val="white"/>
        </w:rPr>
        <w:t>: </w:t>
      </w:r>
      <w:r>
        <w:rPr>
          <w:rFonts w:ascii="Times New Roman" w:eastAsia="Times New Roman" w:hAnsi="Times New Roman" w:cs="Times New Roman"/>
          <w:sz w:val="24"/>
          <w:szCs w:val="24"/>
        </w:rPr>
        <w:t xml:space="preserve">Once new securities have been sold in the primary market, they are traded in </w:t>
      </w:r>
      <w:r>
        <w:rPr>
          <w:rFonts w:ascii="Times New Roman" w:eastAsia="Times New Roman" w:hAnsi="Times New Roman" w:cs="Times New Roman"/>
          <w:sz w:val="24"/>
          <w:szCs w:val="24"/>
        </w:rPr>
        <w:t>the secondary market—where one investor buys shares from another investor at the prevailing market price or whatever price both the buyer and seller agree upon. The secondary market or the stock exchanges are regulated by the regulatory authority. In India</w:t>
      </w:r>
      <w:r>
        <w:rPr>
          <w:rFonts w:ascii="Times New Roman" w:eastAsia="Times New Roman" w:hAnsi="Times New Roman" w:cs="Times New Roman"/>
          <w:sz w:val="24"/>
          <w:szCs w:val="24"/>
        </w:rPr>
        <w:t>, the secondary and primary markets are governed by the Security and Exchange Board of India (SEBI).</w:t>
      </w:r>
    </w:p>
    <w:p w14:paraId="00C75154"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color w:val="393939"/>
          <w:sz w:val="24"/>
          <w:szCs w:val="24"/>
        </w:rPr>
        <w:br/>
      </w:r>
      <w:r>
        <w:rPr>
          <w:rFonts w:ascii="Times New Roman" w:eastAsia="Times New Roman" w:hAnsi="Times New Roman" w:cs="Times New Roman"/>
          <w:sz w:val="24"/>
          <w:szCs w:val="24"/>
        </w:rPr>
        <w:t xml:space="preserve">A stock exchange facilitates stock brokers to trade company stocks and other securities. A stock may be bought or sold only if it is listed on an </w:t>
      </w:r>
      <w:r>
        <w:rPr>
          <w:rFonts w:ascii="Times New Roman" w:eastAsia="Times New Roman" w:hAnsi="Times New Roman" w:cs="Times New Roman"/>
          <w:sz w:val="24"/>
          <w:szCs w:val="24"/>
        </w:rPr>
        <w:t>exchange. Thus, it is the meeting place of the stock buyers and sellers. India's premier stock exchanges are the Bombay Stock Exchange and the National Stock Exchange.</w:t>
      </w:r>
    </w:p>
    <w:p w14:paraId="7987B57D" w14:textId="77777777" w:rsidR="004C4E2F" w:rsidRDefault="004C4E2F">
      <w:pPr>
        <w:spacing w:line="360" w:lineRule="auto"/>
        <w:rPr>
          <w:rFonts w:ascii="Times New Roman" w:eastAsia="Times New Roman" w:hAnsi="Times New Roman" w:cs="Times New Roman"/>
          <w:sz w:val="24"/>
          <w:szCs w:val="24"/>
        </w:rPr>
      </w:pPr>
    </w:p>
    <w:p w14:paraId="664A8288" w14:textId="77777777" w:rsidR="004C4E2F" w:rsidRDefault="004C4E2F">
      <w:pPr>
        <w:spacing w:line="360" w:lineRule="auto"/>
        <w:rPr>
          <w:rFonts w:ascii="Times New Roman" w:eastAsia="Times New Roman" w:hAnsi="Times New Roman" w:cs="Times New Roman"/>
          <w:sz w:val="24"/>
          <w:szCs w:val="24"/>
        </w:rPr>
      </w:pPr>
    </w:p>
    <w:p w14:paraId="537E8607" w14:textId="77777777" w:rsidR="004C4E2F" w:rsidRDefault="004C4E2F">
      <w:pPr>
        <w:spacing w:line="360" w:lineRule="auto"/>
        <w:rPr>
          <w:rFonts w:ascii="Times New Roman" w:eastAsia="Times New Roman" w:hAnsi="Times New Roman" w:cs="Times New Roman"/>
          <w:sz w:val="24"/>
          <w:szCs w:val="24"/>
        </w:rPr>
      </w:pPr>
    </w:p>
    <w:p w14:paraId="37E8A697" w14:textId="77777777" w:rsidR="004C4E2F" w:rsidRDefault="004C4E2F">
      <w:pPr>
        <w:spacing w:line="360" w:lineRule="auto"/>
        <w:rPr>
          <w:rFonts w:ascii="Times New Roman" w:eastAsia="Times New Roman" w:hAnsi="Times New Roman" w:cs="Times New Roman"/>
          <w:sz w:val="24"/>
          <w:szCs w:val="24"/>
        </w:rPr>
      </w:pPr>
    </w:p>
    <w:p w14:paraId="734BC5D8" w14:textId="77777777" w:rsidR="004C4E2F" w:rsidRDefault="004C4E2F">
      <w:pPr>
        <w:spacing w:line="360" w:lineRule="auto"/>
        <w:rPr>
          <w:rFonts w:ascii="Times New Roman" w:eastAsia="Times New Roman" w:hAnsi="Times New Roman" w:cs="Times New Roman"/>
          <w:sz w:val="24"/>
          <w:szCs w:val="24"/>
        </w:rPr>
      </w:pPr>
    </w:p>
    <w:p w14:paraId="3CF1EB40"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two such applications available:</w:t>
      </w:r>
    </w:p>
    <w:p w14:paraId="27DAD2CA" w14:textId="77777777" w:rsidR="004C4E2F" w:rsidRDefault="00D92EE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1.Stock market predictor</w:t>
      </w:r>
      <w:r>
        <w:rPr>
          <w:rFonts w:ascii="Times New Roman" w:eastAsia="Times New Roman" w:hAnsi="Times New Roman" w:cs="Times New Roman"/>
          <w:b/>
          <w:sz w:val="24"/>
          <w:szCs w:val="24"/>
        </w:rPr>
        <w:t>: -</w:t>
      </w:r>
    </w:p>
    <w:p w14:paraId="10D54F60"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w:t>
      </w:r>
      <w:r>
        <w:rPr>
          <w:rFonts w:ascii="Times New Roman" w:eastAsia="Times New Roman" w:hAnsi="Times New Roman" w:cs="Times New Roman"/>
          <w:sz w:val="24"/>
          <w:szCs w:val="24"/>
        </w:rPr>
        <w:t xml:space="preserve">tion tries to determine the future price of company stock. The successful prediction of the stock future price leads to significant profit. It works with the past values of the company and gives the approximate range for the stock price. </w:t>
      </w:r>
    </w:p>
    <w:p w14:paraId="6252CDFF" w14:textId="77777777" w:rsidR="004C4E2F" w:rsidRDefault="004C4E2F">
      <w:pPr>
        <w:spacing w:line="360" w:lineRule="auto"/>
        <w:ind w:left="440"/>
        <w:rPr>
          <w:rFonts w:ascii="Times New Roman" w:eastAsia="Times New Roman" w:hAnsi="Times New Roman" w:cs="Times New Roman"/>
          <w:sz w:val="24"/>
          <w:szCs w:val="24"/>
        </w:rPr>
      </w:pPr>
    </w:p>
    <w:p w14:paraId="1DB58B5A" w14:textId="77777777" w:rsidR="004C4E2F" w:rsidRDefault="00D92EEE">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FEATURES</w:t>
      </w:r>
      <w:r>
        <w:rPr>
          <w:rFonts w:ascii="Times New Roman" w:eastAsia="Times New Roman" w:hAnsi="Times New Roman" w:cs="Times New Roman"/>
          <w:b/>
          <w:sz w:val="24"/>
          <w:szCs w:val="24"/>
        </w:rPr>
        <w:t>: -</w:t>
      </w:r>
    </w:p>
    <w:p w14:paraId="58AFBBC2" w14:textId="77777777" w:rsidR="004C4E2F" w:rsidRDefault="004C4E2F">
      <w:pPr>
        <w:spacing w:line="360" w:lineRule="auto"/>
        <w:rPr>
          <w:rFonts w:ascii="Times New Roman" w:eastAsia="Times New Roman" w:hAnsi="Times New Roman" w:cs="Times New Roman"/>
          <w:b/>
          <w:sz w:val="24"/>
          <w:szCs w:val="24"/>
          <w:u w:val="single"/>
        </w:rPr>
      </w:pPr>
    </w:p>
    <w:p w14:paraId="68C2E6ED" w14:textId="77777777" w:rsidR="004C4E2F" w:rsidRDefault="00D92EEE">
      <w:pPr>
        <w:numPr>
          <w:ilvl w:val="0"/>
          <w:numId w:val="3"/>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gives an approximate range of stock prices.</w:t>
      </w:r>
    </w:p>
    <w:p w14:paraId="1822100E" w14:textId="77777777" w:rsidR="004C4E2F" w:rsidRDefault="00D92EEE">
      <w:pPr>
        <w:numPr>
          <w:ilvl w:val="0"/>
          <w:numId w:val="3"/>
        </w:num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get significant profits easily.</w:t>
      </w:r>
    </w:p>
    <w:p w14:paraId="6DCEA986" w14:textId="77777777" w:rsidR="004C4E2F" w:rsidRDefault="004C4E2F">
      <w:pPr>
        <w:spacing w:line="360" w:lineRule="auto"/>
        <w:rPr>
          <w:rFonts w:ascii="Times New Roman" w:eastAsia="Times New Roman" w:hAnsi="Times New Roman" w:cs="Times New Roman"/>
          <w:sz w:val="24"/>
          <w:szCs w:val="24"/>
        </w:rPr>
      </w:pPr>
    </w:p>
    <w:p w14:paraId="2C4A5B9D" w14:textId="77777777" w:rsidR="004C4E2F" w:rsidRDefault="00D92EEE">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2.Stock Market: NSE Price Prediction:</w:t>
      </w:r>
    </w:p>
    <w:p w14:paraId="3BA95919"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NSE price prediction is simple and easy to use in stock market applications. Users can easily track stock prices, create a portfoli</w:t>
      </w:r>
      <w:r>
        <w:rPr>
          <w:rFonts w:ascii="Times New Roman" w:eastAsia="Times New Roman" w:hAnsi="Times New Roman" w:cs="Times New Roman"/>
          <w:sz w:val="24"/>
          <w:szCs w:val="24"/>
        </w:rPr>
        <w:t>o, and search stocks by symbols. Users can easily get predicted closing prices before 3 hours later. The application's interface is very simple and the user can easily access all the features.</w:t>
      </w:r>
    </w:p>
    <w:p w14:paraId="6ACBDD5C" w14:textId="77777777" w:rsidR="004C4E2F" w:rsidRDefault="004C4E2F">
      <w:pPr>
        <w:spacing w:line="360" w:lineRule="auto"/>
        <w:rPr>
          <w:rFonts w:ascii="Times New Roman" w:eastAsia="Times New Roman" w:hAnsi="Times New Roman" w:cs="Times New Roman"/>
          <w:sz w:val="24"/>
          <w:szCs w:val="24"/>
          <w:u w:val="single"/>
        </w:rPr>
      </w:pPr>
    </w:p>
    <w:p w14:paraId="29F804FD"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FEATURES</w:t>
      </w:r>
      <w:r>
        <w:rPr>
          <w:rFonts w:ascii="Times New Roman" w:eastAsia="Times New Roman" w:hAnsi="Times New Roman" w:cs="Times New Roman"/>
          <w:b/>
          <w:sz w:val="24"/>
          <w:szCs w:val="24"/>
        </w:rPr>
        <w:t>: -</w:t>
      </w:r>
    </w:p>
    <w:p w14:paraId="2AE42D69" w14:textId="77777777" w:rsidR="004C4E2F" w:rsidRDefault="00D92EEE">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Simple and easy interface.</w:t>
      </w:r>
    </w:p>
    <w:p w14:paraId="0EAEE446" w14:textId="77777777" w:rsidR="004C4E2F" w:rsidRDefault="00D92EEE">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 to create a portfo</w:t>
      </w:r>
      <w:r>
        <w:rPr>
          <w:rFonts w:ascii="Times New Roman" w:eastAsia="Times New Roman" w:hAnsi="Times New Roman" w:cs="Times New Roman"/>
          <w:sz w:val="24"/>
          <w:szCs w:val="24"/>
        </w:rPr>
        <w:t>lio.</w:t>
      </w:r>
    </w:p>
    <w:p w14:paraId="6677FDB6" w14:textId="77777777" w:rsidR="004C4E2F" w:rsidRDefault="00D92EEE">
      <w:pPr>
        <w:numPr>
          <w:ilvl w:val="0"/>
          <w:numId w:val="4"/>
        </w:numPr>
        <w:spacing w:after="200" w:line="360" w:lineRule="auto"/>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Easy to search. </w:t>
      </w:r>
    </w:p>
    <w:p w14:paraId="244D165F" w14:textId="77777777" w:rsidR="004C4E2F" w:rsidRDefault="00D92E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3</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b/>
          <w:sz w:val="24"/>
          <w:szCs w:val="24"/>
          <w:u w:val="single"/>
        </w:rPr>
        <w:t>Grow Application</w:t>
      </w:r>
      <w:r>
        <w:rPr>
          <w:rFonts w:ascii="Times New Roman" w:eastAsia="Times New Roman" w:hAnsi="Times New Roman" w:cs="Times New Roman"/>
          <w:sz w:val="24"/>
          <w:szCs w:val="24"/>
        </w:rPr>
        <w:t>:</w:t>
      </w:r>
    </w:p>
    <w:p w14:paraId="3C5FF987"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application is simplest Demand and stock trading application that allows you to open Demat account &amp; trade BSE,NSE stocks in the share market at Rs. 0 brokerage on investments.</w:t>
      </w:r>
    </w:p>
    <w:p w14:paraId="48F480AA" w14:textId="77777777" w:rsidR="004C4E2F" w:rsidRDefault="004C4E2F">
      <w:pPr>
        <w:spacing w:line="360" w:lineRule="auto"/>
        <w:rPr>
          <w:rFonts w:ascii="Times New Roman" w:eastAsia="Times New Roman" w:hAnsi="Times New Roman" w:cs="Times New Roman"/>
          <w:sz w:val="24"/>
          <w:szCs w:val="24"/>
        </w:rPr>
      </w:pPr>
    </w:p>
    <w:p w14:paraId="66F8E4AE" w14:textId="77777777" w:rsidR="004C4E2F" w:rsidRDefault="00D92EEE">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FEATURES</w:t>
      </w:r>
      <w:r>
        <w:rPr>
          <w:rFonts w:ascii="Times New Roman" w:eastAsia="Times New Roman" w:hAnsi="Times New Roman" w:cs="Times New Roman"/>
          <w:b/>
          <w:sz w:val="24"/>
          <w:szCs w:val="24"/>
        </w:rPr>
        <w:t>:</w:t>
      </w:r>
    </w:p>
    <w:p w14:paraId="7569C8C4" w14:textId="77777777" w:rsidR="004C4E2F" w:rsidRDefault="00D92EEE">
      <w:pPr>
        <w:numPr>
          <w:ilvl w:val="0"/>
          <w:numId w:val="5"/>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Very simple and </w:t>
      </w:r>
      <w:r>
        <w:rPr>
          <w:rFonts w:ascii="Times New Roman" w:eastAsia="Times New Roman" w:hAnsi="Times New Roman" w:cs="Times New Roman"/>
          <w:bCs/>
          <w:sz w:val="24"/>
          <w:szCs w:val="24"/>
        </w:rPr>
        <w:t>easy application.</w:t>
      </w:r>
    </w:p>
    <w:p w14:paraId="7647F412" w14:textId="77777777" w:rsidR="004C4E2F" w:rsidRDefault="00D92EEE">
      <w:pPr>
        <w:numPr>
          <w:ilvl w:val="0"/>
          <w:numId w:val="5"/>
        </w:num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invest in ready</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made collection of mutual funds which is recommended by top experts.</w:t>
      </w:r>
    </w:p>
    <w:p w14:paraId="416B53E5" w14:textId="77777777" w:rsidR="004C4E2F" w:rsidRDefault="00D92EEE">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shows complete information about all companies that let you make informed decisions.</w:t>
      </w:r>
    </w:p>
    <w:p w14:paraId="4D7E4DAF" w14:textId="77777777" w:rsidR="004C4E2F" w:rsidRDefault="00D92EEE">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high level of encryption standards is used for all tran</w:t>
      </w:r>
      <w:r>
        <w:rPr>
          <w:rFonts w:ascii="Times New Roman" w:eastAsia="Times New Roman" w:hAnsi="Times New Roman" w:cs="Times New Roman"/>
          <w:sz w:val="24"/>
          <w:szCs w:val="24"/>
        </w:rPr>
        <w:t>sactions which make Grow application more safe as compared to bank.</w:t>
      </w:r>
    </w:p>
    <w:p w14:paraId="01771615" w14:textId="77777777" w:rsidR="004C4E2F" w:rsidRDefault="004C4E2F">
      <w:pPr>
        <w:spacing w:line="360" w:lineRule="auto"/>
        <w:rPr>
          <w:rFonts w:ascii="Times New Roman" w:eastAsia="Times New Roman" w:hAnsi="Times New Roman" w:cs="Times New Roman"/>
          <w:sz w:val="24"/>
          <w:szCs w:val="24"/>
        </w:rPr>
      </w:pPr>
    </w:p>
    <w:p w14:paraId="5096DF7F" w14:textId="77777777" w:rsidR="004C4E2F" w:rsidRDefault="00D92EEE">
      <w:pPr>
        <w:widowControl w:val="0"/>
        <w:spacing w:before="473"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 design &amp; develop:</w:t>
      </w:r>
    </w:p>
    <w:p w14:paraId="4708E9FF" w14:textId="77777777" w:rsidR="004C4E2F" w:rsidRDefault="00D92EEE">
      <w:pPr>
        <w:widowControl w:val="0"/>
        <w:spacing w:before="473"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Having you're App designed and built professionally will improve your  company  image and help to enforce your brand. </w:t>
      </w:r>
    </w:p>
    <w:p w14:paraId="3C05BF4B" w14:textId="77777777" w:rsidR="004C4E2F" w:rsidRDefault="004C4E2F">
      <w:pPr>
        <w:widowControl w:val="0"/>
        <w:spacing w:before="200" w:line="360" w:lineRule="auto"/>
        <w:ind w:left="2197"/>
        <w:rPr>
          <w:rFonts w:ascii="Times New Roman" w:eastAsia="Times New Roman" w:hAnsi="Times New Roman" w:cs="Times New Roman"/>
          <w:sz w:val="24"/>
          <w:szCs w:val="24"/>
        </w:rPr>
      </w:pPr>
    </w:p>
    <w:p w14:paraId="43886A0D" w14:textId="77777777" w:rsidR="004C4E2F" w:rsidRDefault="004C4E2F">
      <w:pPr>
        <w:widowControl w:val="0"/>
        <w:spacing w:before="200" w:line="360" w:lineRule="auto"/>
        <w:ind w:left="2197"/>
        <w:rPr>
          <w:rFonts w:ascii="Times New Roman" w:eastAsia="Times New Roman" w:hAnsi="Times New Roman" w:cs="Times New Roman"/>
          <w:sz w:val="24"/>
          <w:szCs w:val="24"/>
        </w:rPr>
      </w:pPr>
    </w:p>
    <w:p w14:paraId="63594B57" w14:textId="77777777" w:rsidR="004C4E2F" w:rsidRDefault="00D92EEE">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About the Project</w:t>
      </w:r>
    </w:p>
    <w:p w14:paraId="73AC218B" w14:textId="77777777" w:rsidR="004C4E2F" w:rsidRDefault="004C4E2F">
      <w:pPr>
        <w:spacing w:line="360" w:lineRule="auto"/>
        <w:rPr>
          <w:rFonts w:ascii="Times New Roman" w:eastAsia="Times New Roman" w:hAnsi="Times New Roman" w:cs="Times New Roman"/>
          <w:b/>
          <w:sz w:val="24"/>
          <w:szCs w:val="24"/>
        </w:rPr>
      </w:pPr>
    </w:p>
    <w:p w14:paraId="2D8FC2A4"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 WHAT DO WE WANT TO CRE</w:t>
      </w:r>
      <w:r>
        <w:rPr>
          <w:rFonts w:ascii="Times New Roman" w:eastAsia="Times New Roman" w:hAnsi="Times New Roman" w:cs="Times New Roman"/>
          <w:b/>
          <w:sz w:val="24"/>
          <w:szCs w:val="24"/>
        </w:rPr>
        <w:t>ATE?</w:t>
      </w:r>
    </w:p>
    <w:p w14:paraId="7F2ACBD7" w14:textId="77777777" w:rsidR="004C4E2F" w:rsidRDefault="004C4E2F">
      <w:pPr>
        <w:spacing w:line="360" w:lineRule="auto"/>
        <w:rPr>
          <w:rFonts w:ascii="Times New Roman" w:eastAsia="Times New Roman" w:hAnsi="Times New Roman" w:cs="Times New Roman"/>
          <w:sz w:val="24"/>
          <w:szCs w:val="24"/>
        </w:rPr>
      </w:pPr>
    </w:p>
    <w:p w14:paraId="27DAF523"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stock market prediction android application.</w:t>
      </w:r>
    </w:p>
    <w:p w14:paraId="15FB0746" w14:textId="77777777" w:rsidR="004C4E2F" w:rsidRDefault="004C4E2F">
      <w:pPr>
        <w:spacing w:line="360" w:lineRule="auto"/>
        <w:rPr>
          <w:rFonts w:ascii="Times New Roman" w:eastAsia="Times New Roman" w:hAnsi="Times New Roman" w:cs="Times New Roman"/>
          <w:sz w:val="24"/>
          <w:szCs w:val="24"/>
        </w:rPr>
      </w:pPr>
    </w:p>
    <w:p w14:paraId="5A52CDD0"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 WHAT IS OUR IDEA ABOUT?</w:t>
      </w:r>
    </w:p>
    <w:p w14:paraId="35AE860C" w14:textId="77777777" w:rsidR="004C4E2F" w:rsidRDefault="004C4E2F">
      <w:pPr>
        <w:spacing w:line="360" w:lineRule="auto"/>
        <w:rPr>
          <w:rFonts w:ascii="Times New Roman" w:eastAsia="Times New Roman" w:hAnsi="Times New Roman" w:cs="Times New Roman"/>
          <w:sz w:val="24"/>
          <w:szCs w:val="24"/>
        </w:rPr>
      </w:pPr>
    </w:p>
    <w:p w14:paraId="035939E7"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an android based application that predicts the stock market by analyzing the company's statistics and the shares bought by it, by using Machine Learning.</w:t>
      </w:r>
    </w:p>
    <w:p w14:paraId="110F0799" w14:textId="77777777" w:rsidR="004C4E2F" w:rsidRDefault="004C4E2F">
      <w:pPr>
        <w:spacing w:line="360" w:lineRule="auto"/>
        <w:rPr>
          <w:rFonts w:ascii="Times New Roman" w:eastAsia="Times New Roman" w:hAnsi="Times New Roman" w:cs="Times New Roman"/>
          <w:sz w:val="24"/>
          <w:szCs w:val="24"/>
        </w:rPr>
      </w:pPr>
    </w:p>
    <w:p w14:paraId="08A3204C"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WHO?</w:t>
      </w:r>
    </w:p>
    <w:p w14:paraId="751AC16C" w14:textId="77777777" w:rsidR="004C4E2F" w:rsidRDefault="004C4E2F">
      <w:pPr>
        <w:spacing w:line="360" w:lineRule="auto"/>
        <w:rPr>
          <w:rFonts w:ascii="Times New Roman" w:eastAsia="Times New Roman" w:hAnsi="Times New Roman" w:cs="Times New Roman"/>
          <w:b/>
          <w:sz w:val="24"/>
          <w:szCs w:val="24"/>
        </w:rPr>
      </w:pPr>
    </w:p>
    <w:p w14:paraId="1E7B46D2"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Who does our application target?</w:t>
      </w:r>
    </w:p>
    <w:p w14:paraId="7A58A00E" w14:textId="77777777" w:rsidR="004C4E2F" w:rsidRDefault="004C4E2F">
      <w:pPr>
        <w:spacing w:line="360" w:lineRule="auto"/>
        <w:rPr>
          <w:rFonts w:ascii="Times New Roman" w:eastAsia="Times New Roman" w:hAnsi="Times New Roman" w:cs="Times New Roman"/>
          <w:sz w:val="24"/>
          <w:szCs w:val="24"/>
        </w:rPr>
      </w:pPr>
    </w:p>
    <w:p w14:paraId="35013B03"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application targets the budding stock market enthusiasts as well as the investors. Whether they know about the market or not people can easily see the predictions made by the app and use the knowledge accordingly.</w:t>
      </w:r>
    </w:p>
    <w:p w14:paraId="0B41BABC" w14:textId="77777777" w:rsidR="004C4E2F" w:rsidRDefault="004C4E2F">
      <w:pPr>
        <w:spacing w:line="360" w:lineRule="auto"/>
        <w:rPr>
          <w:rFonts w:ascii="Times New Roman" w:eastAsia="Times New Roman" w:hAnsi="Times New Roman" w:cs="Times New Roman"/>
          <w:sz w:val="24"/>
          <w:szCs w:val="24"/>
        </w:rPr>
      </w:pPr>
    </w:p>
    <w:p w14:paraId="73A56D33"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WHAT?</w:t>
      </w:r>
    </w:p>
    <w:p w14:paraId="2C5B327E" w14:textId="77777777" w:rsidR="004C4E2F" w:rsidRDefault="004C4E2F">
      <w:pPr>
        <w:spacing w:line="360" w:lineRule="auto"/>
        <w:rPr>
          <w:rFonts w:ascii="Times New Roman" w:eastAsia="Times New Roman" w:hAnsi="Times New Roman" w:cs="Times New Roman"/>
          <w:b/>
          <w:sz w:val="24"/>
          <w:szCs w:val="24"/>
        </w:rPr>
      </w:pPr>
    </w:p>
    <w:p w14:paraId="41ACD414"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What is the boundary of the problem?</w:t>
      </w:r>
    </w:p>
    <w:p w14:paraId="1E50E7F9" w14:textId="77777777" w:rsidR="004C4E2F" w:rsidRDefault="004C4E2F">
      <w:pPr>
        <w:spacing w:line="360" w:lineRule="auto"/>
        <w:rPr>
          <w:rFonts w:ascii="Times New Roman" w:eastAsia="Times New Roman" w:hAnsi="Times New Roman" w:cs="Times New Roman"/>
          <w:sz w:val="24"/>
          <w:szCs w:val="24"/>
        </w:rPr>
      </w:pPr>
    </w:p>
    <w:p w14:paraId="20DFF3BB"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Every investor weather the day traders or the long-term traders, they both have this common problem of not being able to predict the stocks correctly.</w:t>
      </w:r>
    </w:p>
    <w:p w14:paraId="4A961038" w14:textId="77777777" w:rsidR="004C4E2F" w:rsidRDefault="004C4E2F">
      <w:pPr>
        <w:spacing w:line="360" w:lineRule="auto"/>
        <w:rPr>
          <w:rFonts w:ascii="Times New Roman" w:eastAsia="Times New Roman" w:hAnsi="Times New Roman" w:cs="Times New Roman"/>
          <w:sz w:val="24"/>
          <w:szCs w:val="24"/>
        </w:rPr>
      </w:pPr>
    </w:p>
    <w:p w14:paraId="79F91287"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What is the issue? </w:t>
      </w:r>
    </w:p>
    <w:p w14:paraId="6348AB3E" w14:textId="77777777" w:rsidR="004C4E2F" w:rsidRDefault="004C4E2F">
      <w:pPr>
        <w:spacing w:line="360" w:lineRule="auto"/>
        <w:rPr>
          <w:rFonts w:ascii="Times New Roman" w:eastAsia="Times New Roman" w:hAnsi="Times New Roman" w:cs="Times New Roman"/>
          <w:sz w:val="24"/>
          <w:szCs w:val="24"/>
        </w:rPr>
      </w:pPr>
    </w:p>
    <w:p w14:paraId="75DE606F"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 is that accor</w:t>
      </w:r>
      <w:r>
        <w:rPr>
          <w:rFonts w:ascii="Times New Roman" w:eastAsia="Times New Roman" w:hAnsi="Times New Roman" w:cs="Times New Roman"/>
          <w:sz w:val="24"/>
          <w:szCs w:val="24"/>
        </w:rPr>
        <w:t>ding to popular estimates, nearly 90% of people lose their money in stock markets, and this includes both the new and seasoned investors.</w:t>
      </w:r>
    </w:p>
    <w:p w14:paraId="6F266647"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investing in shares of a company the investors always study and do thorough research on the company. Even after</w:t>
      </w:r>
      <w:r>
        <w:rPr>
          <w:rFonts w:ascii="Times New Roman" w:eastAsia="Times New Roman" w:hAnsi="Times New Roman" w:cs="Times New Roman"/>
          <w:sz w:val="24"/>
          <w:szCs w:val="24"/>
        </w:rPr>
        <w:t xml:space="preserve"> researching by themselves, they are not sure that they will earn or lose their money.</w:t>
      </w:r>
    </w:p>
    <w:p w14:paraId="2F2E979F" w14:textId="77777777" w:rsidR="004C4E2F" w:rsidRDefault="004C4E2F">
      <w:pPr>
        <w:spacing w:line="360" w:lineRule="auto"/>
        <w:rPr>
          <w:rFonts w:ascii="Times New Roman" w:eastAsia="Times New Roman" w:hAnsi="Times New Roman" w:cs="Times New Roman"/>
          <w:sz w:val="24"/>
          <w:szCs w:val="24"/>
        </w:rPr>
      </w:pPr>
    </w:p>
    <w:p w14:paraId="297B82E8"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What is the impact of the issue?</w:t>
      </w:r>
    </w:p>
    <w:p w14:paraId="0259D773" w14:textId="77777777" w:rsidR="004C4E2F" w:rsidRDefault="004C4E2F">
      <w:pPr>
        <w:spacing w:line="360" w:lineRule="auto"/>
        <w:rPr>
          <w:rFonts w:ascii="Times New Roman" w:eastAsia="Times New Roman" w:hAnsi="Times New Roman" w:cs="Times New Roman"/>
          <w:sz w:val="24"/>
          <w:szCs w:val="24"/>
        </w:rPr>
      </w:pPr>
    </w:p>
    <w:p w14:paraId="4BAB1019"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There's a constant fear in the mind of the investor that he might lose his money altogether.</w:t>
      </w:r>
    </w:p>
    <w:p w14:paraId="7C956732" w14:textId="77777777" w:rsidR="004C4E2F" w:rsidRDefault="004C4E2F">
      <w:pPr>
        <w:spacing w:line="360" w:lineRule="auto"/>
        <w:rPr>
          <w:rFonts w:ascii="Times New Roman" w:eastAsia="Times New Roman" w:hAnsi="Times New Roman" w:cs="Times New Roman"/>
          <w:sz w:val="24"/>
          <w:szCs w:val="24"/>
        </w:rPr>
      </w:pPr>
    </w:p>
    <w:p w14:paraId="0AA4F163"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What impact is this issue caus</w:t>
      </w:r>
      <w:r>
        <w:rPr>
          <w:rFonts w:ascii="Times New Roman" w:eastAsia="Times New Roman" w:hAnsi="Times New Roman" w:cs="Times New Roman"/>
          <w:b/>
          <w:sz w:val="24"/>
          <w:szCs w:val="24"/>
        </w:rPr>
        <w:t xml:space="preserve">ing? </w:t>
      </w:r>
    </w:p>
    <w:p w14:paraId="74CD1F21" w14:textId="77777777" w:rsidR="004C4E2F" w:rsidRDefault="004C4E2F">
      <w:pPr>
        <w:spacing w:line="360" w:lineRule="auto"/>
        <w:rPr>
          <w:rFonts w:ascii="Times New Roman" w:eastAsia="Times New Roman" w:hAnsi="Times New Roman" w:cs="Times New Roman"/>
          <w:sz w:val="24"/>
          <w:szCs w:val="24"/>
        </w:rPr>
      </w:pPr>
    </w:p>
    <w:p w14:paraId="7C302FB8"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Due to constant fear of losing the money altogether, the investors are avoiding investing their money on the companies which directly affect the GDP of a country. A fall in the share price of a company negatively impacts the economic growth of a cou</w:t>
      </w:r>
      <w:r>
        <w:rPr>
          <w:rFonts w:ascii="Times New Roman" w:eastAsia="Times New Roman" w:hAnsi="Times New Roman" w:cs="Times New Roman"/>
          <w:sz w:val="24"/>
          <w:szCs w:val="24"/>
        </w:rPr>
        <w:t>nty.</w:t>
      </w:r>
    </w:p>
    <w:p w14:paraId="5FA39410" w14:textId="77777777" w:rsidR="004C4E2F" w:rsidRDefault="004C4E2F">
      <w:pPr>
        <w:spacing w:line="360" w:lineRule="auto"/>
        <w:rPr>
          <w:rFonts w:ascii="Times New Roman" w:eastAsia="Times New Roman" w:hAnsi="Times New Roman" w:cs="Times New Roman"/>
          <w:sz w:val="24"/>
          <w:szCs w:val="24"/>
        </w:rPr>
      </w:pPr>
    </w:p>
    <w:p w14:paraId="21740B26"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What will happen if this problem is fixed?</w:t>
      </w:r>
    </w:p>
    <w:p w14:paraId="7BDC6267" w14:textId="77777777" w:rsidR="004C4E2F" w:rsidRDefault="004C4E2F">
      <w:pPr>
        <w:spacing w:line="360" w:lineRule="auto"/>
        <w:rPr>
          <w:rFonts w:ascii="Times New Roman" w:eastAsia="Times New Roman" w:hAnsi="Times New Roman" w:cs="Times New Roman"/>
          <w:sz w:val="24"/>
          <w:szCs w:val="24"/>
        </w:rPr>
      </w:pPr>
    </w:p>
    <w:p w14:paraId="50B81310"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soon as the problem is fixed the people will start earning with a much lower chance of risk.</w:t>
      </w:r>
    </w:p>
    <w:p w14:paraId="40C01A37" w14:textId="77777777" w:rsidR="004C4E2F" w:rsidRDefault="004C4E2F">
      <w:pPr>
        <w:spacing w:line="360" w:lineRule="auto"/>
        <w:rPr>
          <w:rFonts w:ascii="Times New Roman" w:eastAsia="Times New Roman" w:hAnsi="Times New Roman" w:cs="Times New Roman"/>
          <w:sz w:val="24"/>
          <w:szCs w:val="24"/>
        </w:rPr>
      </w:pPr>
    </w:p>
    <w:p w14:paraId="24BA7BCF"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2.6) What would happen if we don't solve the problem? </w:t>
      </w:r>
    </w:p>
    <w:p w14:paraId="212C8726" w14:textId="77777777" w:rsidR="004C4E2F" w:rsidRDefault="004C4E2F">
      <w:pPr>
        <w:spacing w:line="360" w:lineRule="auto"/>
        <w:rPr>
          <w:rFonts w:ascii="Times New Roman" w:eastAsia="Times New Roman" w:hAnsi="Times New Roman" w:cs="Times New Roman"/>
          <w:sz w:val="24"/>
          <w:szCs w:val="24"/>
        </w:rPr>
      </w:pPr>
    </w:p>
    <w:p w14:paraId="44497334"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present digital scenario has brought up so </w:t>
      </w:r>
      <w:r>
        <w:rPr>
          <w:rFonts w:ascii="Times New Roman" w:eastAsia="Times New Roman" w:hAnsi="Times New Roman" w:cs="Times New Roman"/>
          <w:sz w:val="24"/>
          <w:szCs w:val="24"/>
        </w:rPr>
        <w:t>many new Companies/ Startups which are increasing day by day, and if the number of investors will decrease the company will not be able to support itself, thus downgrading our GDP.</w:t>
      </w:r>
    </w:p>
    <w:p w14:paraId="50D566C9" w14:textId="77777777" w:rsidR="004C4E2F" w:rsidRDefault="004C4E2F">
      <w:pPr>
        <w:spacing w:line="360" w:lineRule="auto"/>
        <w:rPr>
          <w:rFonts w:ascii="Times New Roman" w:eastAsia="Times New Roman" w:hAnsi="Times New Roman" w:cs="Times New Roman"/>
          <w:sz w:val="24"/>
          <w:szCs w:val="24"/>
        </w:rPr>
      </w:pPr>
    </w:p>
    <w:p w14:paraId="25D4FF25"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WHEN?</w:t>
      </w:r>
    </w:p>
    <w:p w14:paraId="774CE4E9" w14:textId="77777777" w:rsidR="004C4E2F" w:rsidRDefault="004C4E2F">
      <w:pPr>
        <w:spacing w:line="360" w:lineRule="auto"/>
        <w:rPr>
          <w:rFonts w:ascii="Times New Roman" w:eastAsia="Times New Roman" w:hAnsi="Times New Roman" w:cs="Times New Roman"/>
          <w:b/>
          <w:sz w:val="24"/>
          <w:szCs w:val="24"/>
        </w:rPr>
      </w:pPr>
    </w:p>
    <w:p w14:paraId="5BF6C0DE"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When did the issue start to occur?</w:t>
      </w:r>
    </w:p>
    <w:p w14:paraId="2451F92A" w14:textId="77777777" w:rsidR="004C4E2F" w:rsidRDefault="004C4E2F">
      <w:pPr>
        <w:spacing w:line="360" w:lineRule="auto"/>
        <w:rPr>
          <w:rFonts w:ascii="Times New Roman" w:eastAsia="Times New Roman" w:hAnsi="Times New Roman" w:cs="Times New Roman"/>
          <w:sz w:val="24"/>
          <w:szCs w:val="24"/>
        </w:rPr>
      </w:pPr>
    </w:p>
    <w:p w14:paraId="77D0850A"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issue started dur</w:t>
      </w:r>
      <w:r>
        <w:rPr>
          <w:rFonts w:ascii="Times New Roman" w:eastAsia="Times New Roman" w:hAnsi="Times New Roman" w:cs="Times New Roman"/>
          <w:sz w:val="24"/>
          <w:szCs w:val="24"/>
        </w:rPr>
        <w:t>ing the stock market establishment.</w:t>
      </w:r>
    </w:p>
    <w:p w14:paraId="158CC719"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4BEC44D"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When does it need to be fixed?</w:t>
      </w:r>
    </w:p>
    <w:p w14:paraId="357D9CFC" w14:textId="77777777" w:rsidR="004C4E2F" w:rsidRDefault="004C4E2F">
      <w:pPr>
        <w:spacing w:line="360" w:lineRule="auto"/>
        <w:rPr>
          <w:rFonts w:ascii="Times New Roman" w:eastAsia="Times New Roman" w:hAnsi="Times New Roman" w:cs="Times New Roman"/>
          <w:sz w:val="24"/>
          <w:szCs w:val="24"/>
        </w:rPr>
      </w:pPr>
    </w:p>
    <w:p w14:paraId="2EFC2F50"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needs to be fixed right now! As many companies are establishing day by day and month by month and in the future, they need stocks/money to scale up their business, and without mo</w:t>
      </w:r>
      <w:r>
        <w:rPr>
          <w:rFonts w:ascii="Times New Roman" w:eastAsia="Times New Roman" w:hAnsi="Times New Roman" w:cs="Times New Roman"/>
          <w:sz w:val="24"/>
          <w:szCs w:val="24"/>
        </w:rPr>
        <w:t>ney, it is very difficult to scale up.</w:t>
      </w:r>
    </w:p>
    <w:p w14:paraId="1BAFD9A5" w14:textId="77777777" w:rsidR="004C4E2F" w:rsidRDefault="004C4E2F">
      <w:pPr>
        <w:spacing w:line="360" w:lineRule="auto"/>
        <w:rPr>
          <w:rFonts w:ascii="Times New Roman" w:eastAsia="Times New Roman" w:hAnsi="Times New Roman" w:cs="Times New Roman"/>
          <w:sz w:val="24"/>
          <w:szCs w:val="24"/>
        </w:rPr>
      </w:pPr>
    </w:p>
    <w:p w14:paraId="443D50A7"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 WHERE?</w:t>
      </w:r>
    </w:p>
    <w:p w14:paraId="7F4BFBF8" w14:textId="77777777" w:rsidR="004C4E2F" w:rsidRDefault="004C4E2F">
      <w:pPr>
        <w:spacing w:line="360" w:lineRule="auto"/>
        <w:rPr>
          <w:rFonts w:ascii="Times New Roman" w:eastAsia="Times New Roman" w:hAnsi="Times New Roman" w:cs="Times New Roman"/>
          <w:b/>
          <w:sz w:val="24"/>
          <w:szCs w:val="24"/>
        </w:rPr>
      </w:pPr>
    </w:p>
    <w:p w14:paraId="210E491D"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Where does this issue occur?</w:t>
      </w:r>
    </w:p>
    <w:p w14:paraId="3C17A64B" w14:textId="77777777" w:rsidR="004C4E2F" w:rsidRDefault="004C4E2F">
      <w:pPr>
        <w:spacing w:line="360" w:lineRule="auto"/>
        <w:rPr>
          <w:rFonts w:ascii="Times New Roman" w:eastAsia="Times New Roman" w:hAnsi="Times New Roman" w:cs="Times New Roman"/>
          <w:sz w:val="24"/>
          <w:szCs w:val="24"/>
        </w:rPr>
      </w:pPr>
    </w:p>
    <w:p w14:paraId="72534D08"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issue occurs in every county where the stock market is prevalent.</w:t>
      </w:r>
    </w:p>
    <w:p w14:paraId="00BF182F" w14:textId="77777777" w:rsidR="004C4E2F" w:rsidRDefault="004C4E2F">
      <w:pPr>
        <w:spacing w:line="360" w:lineRule="auto"/>
        <w:rPr>
          <w:rFonts w:ascii="Times New Roman" w:eastAsia="Times New Roman" w:hAnsi="Times New Roman" w:cs="Times New Roman"/>
          <w:sz w:val="24"/>
          <w:szCs w:val="24"/>
        </w:rPr>
      </w:pPr>
    </w:p>
    <w:p w14:paraId="3E0F6252"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 WHY?</w:t>
      </w:r>
    </w:p>
    <w:p w14:paraId="6F3BB3D0" w14:textId="77777777" w:rsidR="004C4E2F" w:rsidRDefault="004C4E2F">
      <w:pPr>
        <w:spacing w:line="360" w:lineRule="auto"/>
        <w:rPr>
          <w:rFonts w:ascii="Times New Roman" w:eastAsia="Times New Roman" w:hAnsi="Times New Roman" w:cs="Times New Roman"/>
          <w:b/>
          <w:sz w:val="24"/>
          <w:szCs w:val="24"/>
        </w:rPr>
      </w:pPr>
    </w:p>
    <w:p w14:paraId="606E1790"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Why is it important that we fix the problem?</w:t>
      </w:r>
    </w:p>
    <w:p w14:paraId="7A8AE9D1" w14:textId="77777777" w:rsidR="004C4E2F" w:rsidRDefault="004C4E2F">
      <w:pPr>
        <w:spacing w:line="360" w:lineRule="auto"/>
        <w:rPr>
          <w:rFonts w:ascii="Times New Roman" w:eastAsia="Times New Roman" w:hAnsi="Times New Roman" w:cs="Times New Roman"/>
          <w:sz w:val="24"/>
          <w:szCs w:val="24"/>
        </w:rPr>
      </w:pPr>
    </w:p>
    <w:p w14:paraId="3E38F674"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because most people ca</w:t>
      </w:r>
      <w:r>
        <w:rPr>
          <w:rFonts w:ascii="Times New Roman" w:eastAsia="Times New Roman" w:hAnsi="Times New Roman" w:cs="Times New Roman"/>
          <w:sz w:val="24"/>
          <w:szCs w:val="24"/>
        </w:rPr>
        <w:t>nnot predict the market as accurately as our program does.</w:t>
      </w:r>
    </w:p>
    <w:p w14:paraId="2A539FFA" w14:textId="77777777" w:rsidR="004C4E2F" w:rsidRDefault="004C4E2F">
      <w:pPr>
        <w:spacing w:line="360" w:lineRule="auto"/>
        <w:rPr>
          <w:rFonts w:ascii="Times New Roman" w:eastAsia="Times New Roman" w:hAnsi="Times New Roman" w:cs="Times New Roman"/>
          <w:sz w:val="24"/>
          <w:szCs w:val="24"/>
        </w:rPr>
      </w:pPr>
    </w:p>
    <w:p w14:paraId="652CF982"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What impact does it have on the business or customer?</w:t>
      </w:r>
    </w:p>
    <w:p w14:paraId="096CD934" w14:textId="77777777" w:rsidR="004C4E2F" w:rsidRDefault="004C4E2F">
      <w:pPr>
        <w:spacing w:line="360" w:lineRule="auto"/>
        <w:rPr>
          <w:rFonts w:ascii="Times New Roman" w:eastAsia="Times New Roman" w:hAnsi="Times New Roman" w:cs="Times New Roman"/>
          <w:sz w:val="24"/>
          <w:szCs w:val="24"/>
        </w:rPr>
      </w:pPr>
    </w:p>
    <w:p w14:paraId="2FD565BA"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application will have a drastic impact on companies/businesses as well as investors. Businesses will be getting money to raise </w:t>
      </w:r>
      <w:r>
        <w:rPr>
          <w:rFonts w:ascii="Times New Roman" w:eastAsia="Times New Roman" w:hAnsi="Times New Roman" w:cs="Times New Roman"/>
          <w:sz w:val="24"/>
          <w:szCs w:val="24"/>
        </w:rPr>
        <w:t>their capital as the investor count will increase and the investors who are our regular users will increase their profit ratio and their losses will be reduced. So, it's a win-win situation here.</w:t>
      </w:r>
    </w:p>
    <w:p w14:paraId="28AC4F23" w14:textId="77777777" w:rsidR="004C4E2F" w:rsidRDefault="00D92EEE">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Our Solution</w:t>
      </w:r>
    </w:p>
    <w:p w14:paraId="7564BEE3" w14:textId="77777777" w:rsidR="004C4E2F" w:rsidRDefault="004C4E2F">
      <w:pPr>
        <w:spacing w:line="360" w:lineRule="auto"/>
        <w:rPr>
          <w:rFonts w:ascii="Times New Roman" w:eastAsia="Times New Roman" w:hAnsi="Times New Roman" w:cs="Times New Roman"/>
          <w:sz w:val="24"/>
          <w:szCs w:val="24"/>
        </w:rPr>
      </w:pPr>
    </w:p>
    <w:p w14:paraId="34FC0E1D" w14:textId="77777777" w:rsidR="004C4E2F" w:rsidRDefault="00D92E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Solution is to make an android </w:t>
      </w:r>
      <w:r>
        <w:rPr>
          <w:rFonts w:ascii="Times New Roman" w:eastAsia="Times New Roman" w:hAnsi="Times New Roman" w:cs="Times New Roman"/>
          <w:sz w:val="24"/>
          <w:szCs w:val="24"/>
        </w:rPr>
        <w:t>based application that will predict the value of a company's stock soon with an accuracy of approximately 70%. So that users may take the correct decision of when to buy a stock or when to sell it to attain maximum profit.</w:t>
      </w:r>
    </w:p>
    <w:p w14:paraId="44B64DEB" w14:textId="77777777" w:rsidR="004C4E2F" w:rsidRDefault="00D92EEE">
      <w:pPr>
        <w:widowControl w:val="0"/>
        <w:spacing w:before="1041" w:line="360" w:lineRule="auto"/>
        <w:ind w:left="2442"/>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Android Technical Support </w:t>
      </w:r>
    </w:p>
    <w:p w14:paraId="20D812FB" w14:textId="77777777" w:rsidR="004C4E2F" w:rsidRDefault="00D92EEE">
      <w:pPr>
        <w:widowControl w:val="0"/>
        <w:spacing w:before="360" w:line="36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u w:val="single"/>
        </w:rPr>
        <w:t>Techno</w:t>
      </w:r>
      <w:r>
        <w:rPr>
          <w:rFonts w:ascii="Times New Roman" w:eastAsia="Times New Roman" w:hAnsi="Times New Roman" w:cs="Times New Roman"/>
          <w:b/>
          <w:sz w:val="24"/>
          <w:szCs w:val="24"/>
          <w:u w:val="single"/>
        </w:rPr>
        <w:t>logies Languages :</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XML</w:t>
      </w:r>
      <w:r>
        <w:rPr>
          <w:rFonts w:ascii="Times New Roman" w:eastAsia="Times New Roman" w:hAnsi="Times New Roman" w:cs="Times New Roman"/>
          <w:sz w:val="24"/>
          <w:szCs w:val="24"/>
          <w:lang w:val="en-US"/>
        </w:rPr>
        <w:t>,KOTLIN,FIREBASE</w:t>
      </w:r>
    </w:p>
    <w:p w14:paraId="1C5CDC29" w14:textId="77777777" w:rsidR="004C4E2F" w:rsidRDefault="00D92EEE">
      <w:pPr>
        <w:widowControl w:val="0"/>
        <w:spacing w:before="360"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Android app development platform: </w:t>
      </w:r>
      <w:r>
        <w:rPr>
          <w:rFonts w:ascii="Times New Roman" w:eastAsia="Times New Roman" w:hAnsi="Times New Roman" w:cs="Times New Roman"/>
          <w:sz w:val="24"/>
          <w:szCs w:val="24"/>
        </w:rPr>
        <w:t>Android Studio, Virtual device</w:t>
      </w:r>
    </w:p>
    <w:p w14:paraId="3176D47B" w14:textId="77777777" w:rsidR="004C4E2F" w:rsidRDefault="004C4E2F">
      <w:pPr>
        <w:widowControl w:val="0"/>
        <w:spacing w:line="360" w:lineRule="auto"/>
        <w:rPr>
          <w:rFonts w:ascii="Times New Roman" w:eastAsia="Times New Roman" w:hAnsi="Times New Roman" w:cs="Times New Roman"/>
          <w:b/>
          <w:sz w:val="24"/>
          <w:szCs w:val="24"/>
          <w:u w:val="single"/>
        </w:rPr>
      </w:pPr>
    </w:p>
    <w:p w14:paraId="36C24661" w14:textId="77777777" w:rsidR="004C4E2F" w:rsidRDefault="00D92EEE">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Server platform:</w:t>
      </w:r>
      <w:r>
        <w:rPr>
          <w:rFonts w:ascii="Times New Roman" w:eastAsia="Times New Roman" w:hAnsi="Times New Roman" w:cs="Times New Roman"/>
          <w:sz w:val="24"/>
          <w:szCs w:val="24"/>
        </w:rPr>
        <w:t xml:space="preserve">Windows </w:t>
      </w:r>
    </w:p>
    <w:p w14:paraId="5612CCF5" w14:textId="77777777" w:rsidR="004C4E2F" w:rsidRDefault="00D92EEE">
      <w:pPr>
        <w:widowControl w:val="0"/>
        <w:spacing w:before="1157" w:line="360" w:lineRule="auto"/>
        <w:ind w:left="308" w:right="1398"/>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 xml:space="preserve">Introduction to the Development tool </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“Android Studio”</w:t>
      </w:r>
      <w:r>
        <w:rPr>
          <w:rFonts w:ascii="Times New Roman" w:eastAsia="Times New Roman" w:hAnsi="Times New Roman" w:cs="Times New Roman"/>
          <w:b/>
          <w:sz w:val="28"/>
          <w:szCs w:val="28"/>
        </w:rPr>
        <w:t xml:space="preserve"> </w:t>
      </w:r>
    </w:p>
    <w:p w14:paraId="2A4DA50D" w14:textId="77777777" w:rsidR="004C4E2F" w:rsidRDefault="00D92EEE">
      <w:pPr>
        <w:widowControl w:val="0"/>
        <w:spacing w:before="1157" w:line="360" w:lineRule="auto"/>
        <w:ind w:right="13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Android Studio is the official integrated development </w:t>
      </w:r>
      <w:r>
        <w:rPr>
          <w:rFonts w:ascii="Times New Roman" w:eastAsia="Times New Roman" w:hAnsi="Times New Roman" w:cs="Times New Roman"/>
          <w:sz w:val="24"/>
          <w:szCs w:val="24"/>
        </w:rPr>
        <w:t xml:space="preserve">environment  (IDE) for Android platform development. Android Studio is freely  available under the apache license. Android Studio is designed  specifically for Android development. Android application development  can be started on either of the following </w:t>
      </w:r>
      <w:r>
        <w:rPr>
          <w:rFonts w:ascii="Times New Roman" w:eastAsia="Times New Roman" w:hAnsi="Times New Roman" w:cs="Times New Roman"/>
          <w:sz w:val="24"/>
          <w:szCs w:val="24"/>
        </w:rPr>
        <w:t xml:space="preserve">operating systems – Microsoft® Windows® 8/7/Vista/2003 (32 or 64-bit).  Mac® OS X® 10.8.5 or higher, up to 10.9 (Mavericks).  GNOME or KDE desktop. All the required tools to develop Android  </w:t>
      </w:r>
      <w:r>
        <w:rPr>
          <w:rFonts w:ascii="Times New Roman" w:eastAsia="Times New Roman" w:hAnsi="Times New Roman" w:cs="Times New Roman"/>
          <w:sz w:val="24"/>
          <w:szCs w:val="24"/>
        </w:rPr>
        <w:lastRenderedPageBreak/>
        <w:t xml:space="preserve">applications are open source and can be downloaded from the Web. </w:t>
      </w:r>
      <w:r>
        <w:rPr>
          <w:rFonts w:ascii="Times New Roman" w:eastAsia="Times New Roman" w:hAnsi="Times New Roman" w:cs="Times New Roman"/>
          <w:sz w:val="24"/>
          <w:szCs w:val="24"/>
        </w:rPr>
        <w:t xml:space="preserve"> Following is the list of software's that is needed before starting Android  application programming. Java JDK5 or later version Java Runtime Environment (JRE) 6 Android Studio.</w:t>
      </w:r>
    </w:p>
    <w:p w14:paraId="7FC1B996" w14:textId="77777777" w:rsidR="004C4E2F" w:rsidRDefault="004C4E2F">
      <w:pPr>
        <w:widowControl w:val="0"/>
        <w:spacing w:before="202" w:line="443" w:lineRule="auto"/>
        <w:ind w:left="694" w:right="1845"/>
        <w:jc w:val="center"/>
        <w:rPr>
          <w:rFonts w:ascii="Times New Roman" w:eastAsia="Times New Roman" w:hAnsi="Times New Roman" w:cs="Times New Roman"/>
          <w:sz w:val="24"/>
          <w:szCs w:val="24"/>
        </w:rPr>
      </w:pPr>
    </w:p>
    <w:p w14:paraId="45F9B5D7" w14:textId="77777777" w:rsidR="004C4E2F" w:rsidRDefault="00D92EEE">
      <w:pPr>
        <w:widowControl w:val="0"/>
        <w:spacing w:before="790" w:line="240" w:lineRule="auto"/>
        <w:ind w:firstLineChars="500" w:firstLine="1405"/>
        <w:rPr>
          <w:rFonts w:ascii="Times New Roman" w:eastAsia="Times New Roman" w:hAnsi="Times New Roman" w:cs="Times New Roman"/>
          <w:b/>
          <w:color w:val="222222"/>
          <w:sz w:val="28"/>
          <w:szCs w:val="28"/>
          <w:u w:val="single"/>
        </w:rPr>
      </w:pPr>
      <w:r>
        <w:rPr>
          <w:rFonts w:ascii="Times New Roman" w:eastAsia="Times New Roman" w:hAnsi="Times New Roman" w:cs="Times New Roman"/>
          <w:b/>
          <w:color w:val="222222"/>
          <w:sz w:val="28"/>
          <w:szCs w:val="28"/>
          <w:u w:val="single"/>
        </w:rPr>
        <w:t xml:space="preserve"> </w:t>
      </w:r>
      <w:r>
        <w:rPr>
          <w:rFonts w:ascii="Times New Roman" w:eastAsia="Times New Roman" w:hAnsi="Times New Roman" w:cs="Times New Roman"/>
          <w:b/>
          <w:sz w:val="28"/>
          <w:szCs w:val="28"/>
          <w:u w:val="single"/>
        </w:rPr>
        <w:t>Stock Market Price Prediction App: “Stock Money”</w:t>
      </w:r>
    </w:p>
    <w:p w14:paraId="17C1C6CF" w14:textId="77777777" w:rsidR="004C4E2F" w:rsidRDefault="00D92EEE">
      <w:pPr>
        <w:widowControl w:val="0"/>
        <w:spacing w:before="790" w:line="240" w:lineRule="auto"/>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Front page: </w:t>
      </w:r>
    </w:p>
    <w:p w14:paraId="7FF4B488" w14:textId="77777777" w:rsidR="004C4E2F" w:rsidRDefault="00D92EEE">
      <w:pPr>
        <w:widowControl w:val="0"/>
        <w:spacing w:before="199" w:line="240" w:lineRule="auto"/>
        <w:ind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1. MainActivit</w:t>
      </w:r>
      <w:r>
        <w:rPr>
          <w:rFonts w:ascii="Times New Roman" w:eastAsia="Times New Roman" w:hAnsi="Times New Roman" w:cs="Times New Roman"/>
          <w:sz w:val="24"/>
          <w:szCs w:val="24"/>
        </w:rPr>
        <w:t xml:space="preserve">y.java </w:t>
      </w:r>
    </w:p>
    <w:p w14:paraId="69BED498" w14:textId="77777777" w:rsidR="004C4E2F" w:rsidRDefault="00D92EEE">
      <w:pPr>
        <w:widowControl w:val="0"/>
        <w:spacing w:before="313" w:line="240" w:lineRule="auto"/>
        <w:ind w:firstLineChars="100"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2.Activity_main.xml </w:t>
      </w:r>
    </w:p>
    <w:p w14:paraId="58EEA98D" w14:textId="77777777" w:rsidR="004C4E2F" w:rsidRDefault="00D92EEE">
      <w:pPr>
        <w:widowControl w:val="0"/>
        <w:spacing w:before="313"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F1091F" wp14:editId="5FF7CFDD">
            <wp:extent cx="5500370" cy="309689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referRelativeResize="0"/>
                  </pic:nvPicPr>
                  <pic:blipFill>
                    <a:blip r:embed="rId7"/>
                    <a:srcRect/>
                    <a:stretch>
                      <a:fillRect/>
                    </a:stretch>
                  </pic:blipFill>
                  <pic:spPr>
                    <a:xfrm>
                      <a:off x="0" y="0"/>
                      <a:ext cx="5500688" cy="3097026"/>
                    </a:xfrm>
                    <a:prstGeom prst="rect">
                      <a:avLst/>
                    </a:prstGeom>
                  </pic:spPr>
                </pic:pic>
              </a:graphicData>
            </a:graphic>
          </wp:inline>
        </w:drawing>
      </w:r>
    </w:p>
    <w:p w14:paraId="56EB7A5C" w14:textId="77777777" w:rsidR="004C4E2F" w:rsidRDefault="00D92EEE">
      <w:pPr>
        <w:widowControl w:val="0"/>
        <w:spacing w:before="308"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2C20A18" w14:textId="77777777" w:rsidR="004C4E2F" w:rsidRDefault="004C4E2F">
      <w:pPr>
        <w:widowControl w:val="0"/>
        <w:spacing w:before="308" w:line="240" w:lineRule="auto"/>
        <w:rPr>
          <w:rFonts w:ascii="Times New Roman" w:eastAsia="Times New Roman" w:hAnsi="Times New Roman" w:cs="Times New Roman"/>
          <w:b/>
          <w:sz w:val="24"/>
          <w:szCs w:val="24"/>
        </w:rPr>
      </w:pPr>
    </w:p>
    <w:p w14:paraId="0909F910" w14:textId="77777777" w:rsidR="004C4E2F" w:rsidRDefault="004C4E2F">
      <w:pPr>
        <w:widowControl w:val="0"/>
        <w:spacing w:before="308" w:line="240" w:lineRule="auto"/>
        <w:rPr>
          <w:rFonts w:ascii="Times New Roman" w:eastAsia="Times New Roman" w:hAnsi="Times New Roman" w:cs="Times New Roman"/>
          <w:b/>
          <w:sz w:val="24"/>
          <w:szCs w:val="24"/>
        </w:rPr>
      </w:pPr>
    </w:p>
    <w:p w14:paraId="5EA49315" w14:textId="77777777" w:rsidR="004C4E2F" w:rsidRDefault="004C4E2F">
      <w:pPr>
        <w:widowControl w:val="0"/>
        <w:spacing w:before="308" w:line="240" w:lineRule="auto"/>
        <w:rPr>
          <w:rFonts w:ascii="Times New Roman" w:eastAsia="Times New Roman" w:hAnsi="Times New Roman" w:cs="Times New Roman"/>
          <w:b/>
          <w:sz w:val="24"/>
          <w:szCs w:val="24"/>
        </w:rPr>
      </w:pPr>
    </w:p>
    <w:p w14:paraId="6AAB7647" w14:textId="77777777" w:rsidR="004C4E2F" w:rsidRDefault="004C4E2F">
      <w:pPr>
        <w:widowControl w:val="0"/>
        <w:spacing w:before="308" w:line="240" w:lineRule="auto"/>
        <w:rPr>
          <w:rFonts w:ascii="Times New Roman" w:eastAsia="Times New Roman" w:hAnsi="Times New Roman" w:cs="Times New Roman"/>
          <w:b/>
          <w:sz w:val="24"/>
          <w:szCs w:val="24"/>
        </w:rPr>
      </w:pPr>
    </w:p>
    <w:p w14:paraId="4EE55FFA" w14:textId="77777777" w:rsidR="004C4E2F" w:rsidRDefault="00D92EEE">
      <w:pPr>
        <w:widowControl w:val="0"/>
        <w:spacing w:before="308"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Second page: </w:t>
      </w:r>
    </w:p>
    <w:p w14:paraId="509FE006" w14:textId="77777777" w:rsidR="004C4E2F" w:rsidRDefault="00D92EEE">
      <w:pPr>
        <w:widowControl w:val="0"/>
        <w:spacing w:before="37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Sign in page </w:t>
      </w:r>
    </w:p>
    <w:p w14:paraId="206216BB" w14:textId="77777777" w:rsidR="004C4E2F" w:rsidRDefault="004C4E2F">
      <w:pPr>
        <w:widowControl w:val="0"/>
        <w:spacing w:before="370" w:line="240" w:lineRule="auto"/>
        <w:ind w:left="2477"/>
        <w:rPr>
          <w:rFonts w:ascii="Times New Roman" w:eastAsia="Times New Roman" w:hAnsi="Times New Roman" w:cs="Times New Roman"/>
          <w:sz w:val="24"/>
          <w:szCs w:val="24"/>
        </w:rPr>
      </w:pPr>
    </w:p>
    <w:p w14:paraId="6E0EC186" w14:textId="77777777" w:rsidR="004C4E2F" w:rsidRDefault="00D92EEE">
      <w:pPr>
        <w:widowControl w:val="0"/>
        <w:spacing w:before="37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0EE36D0" wp14:editId="0DB9A820">
            <wp:extent cx="5505450" cy="310388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8"/>
                    <a:srcRect/>
                    <a:stretch>
                      <a:fillRect/>
                    </a:stretch>
                  </pic:blipFill>
                  <pic:spPr>
                    <a:xfrm>
                      <a:off x="0" y="0"/>
                      <a:ext cx="5506071" cy="3104375"/>
                    </a:xfrm>
                    <a:prstGeom prst="rect">
                      <a:avLst/>
                    </a:prstGeom>
                  </pic:spPr>
                </pic:pic>
              </a:graphicData>
            </a:graphic>
          </wp:inline>
        </w:drawing>
      </w:r>
    </w:p>
    <w:p w14:paraId="4723175B" w14:textId="77777777" w:rsidR="004C4E2F" w:rsidRDefault="00D92EEE">
      <w:pPr>
        <w:widowControl w:val="0"/>
        <w:spacing w:before="303"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2843EAA2" w14:textId="77777777" w:rsidR="004C4E2F" w:rsidRDefault="004C4E2F">
      <w:pPr>
        <w:widowControl w:val="0"/>
        <w:spacing w:before="303" w:line="240" w:lineRule="auto"/>
        <w:rPr>
          <w:rFonts w:ascii="Times New Roman" w:eastAsia="Times New Roman" w:hAnsi="Times New Roman" w:cs="Times New Roman"/>
          <w:b/>
          <w:sz w:val="24"/>
          <w:szCs w:val="24"/>
        </w:rPr>
      </w:pPr>
    </w:p>
    <w:p w14:paraId="508D03E5" w14:textId="77777777" w:rsidR="004C4E2F" w:rsidRDefault="00D92EEE">
      <w:pPr>
        <w:widowControl w:val="0"/>
        <w:spacing w:before="303"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DB4720" w14:textId="77777777" w:rsidR="004C4E2F" w:rsidRDefault="004C4E2F">
      <w:pPr>
        <w:widowControl w:val="0"/>
        <w:spacing w:before="303" w:line="240" w:lineRule="auto"/>
        <w:rPr>
          <w:rFonts w:ascii="Times New Roman" w:eastAsia="Times New Roman" w:hAnsi="Times New Roman" w:cs="Times New Roman"/>
          <w:b/>
          <w:sz w:val="24"/>
          <w:szCs w:val="24"/>
        </w:rPr>
      </w:pPr>
    </w:p>
    <w:p w14:paraId="134475C9" w14:textId="77777777" w:rsidR="004C4E2F" w:rsidRDefault="004C4E2F">
      <w:pPr>
        <w:widowControl w:val="0"/>
        <w:spacing w:before="303" w:line="240" w:lineRule="auto"/>
        <w:rPr>
          <w:rFonts w:ascii="Times New Roman" w:eastAsia="Times New Roman" w:hAnsi="Times New Roman" w:cs="Times New Roman"/>
          <w:b/>
          <w:sz w:val="24"/>
          <w:szCs w:val="24"/>
        </w:rPr>
      </w:pPr>
    </w:p>
    <w:p w14:paraId="44676DB8" w14:textId="77777777" w:rsidR="004C4E2F" w:rsidRDefault="004C4E2F">
      <w:pPr>
        <w:widowControl w:val="0"/>
        <w:spacing w:before="303" w:line="240" w:lineRule="auto"/>
        <w:rPr>
          <w:rFonts w:ascii="Times New Roman" w:eastAsia="Times New Roman" w:hAnsi="Times New Roman" w:cs="Times New Roman"/>
          <w:b/>
          <w:sz w:val="24"/>
          <w:szCs w:val="24"/>
        </w:rPr>
      </w:pPr>
    </w:p>
    <w:p w14:paraId="4EE9138B" w14:textId="77777777" w:rsidR="004C4E2F" w:rsidRDefault="004C4E2F">
      <w:pPr>
        <w:widowControl w:val="0"/>
        <w:spacing w:before="303" w:line="240" w:lineRule="auto"/>
        <w:rPr>
          <w:rFonts w:ascii="Times New Roman" w:eastAsia="Times New Roman" w:hAnsi="Times New Roman" w:cs="Times New Roman"/>
          <w:b/>
          <w:sz w:val="24"/>
          <w:szCs w:val="24"/>
        </w:rPr>
      </w:pPr>
    </w:p>
    <w:p w14:paraId="5E9FA452" w14:textId="77777777" w:rsidR="004C4E2F" w:rsidRDefault="004C4E2F">
      <w:pPr>
        <w:widowControl w:val="0"/>
        <w:spacing w:before="303" w:line="240" w:lineRule="auto"/>
        <w:rPr>
          <w:rFonts w:ascii="Times New Roman" w:eastAsia="Times New Roman" w:hAnsi="Times New Roman" w:cs="Times New Roman"/>
          <w:b/>
          <w:sz w:val="24"/>
          <w:szCs w:val="24"/>
        </w:rPr>
      </w:pPr>
    </w:p>
    <w:p w14:paraId="2D6FBC0D" w14:textId="77777777" w:rsidR="004C4E2F" w:rsidRDefault="004C4E2F">
      <w:pPr>
        <w:widowControl w:val="0"/>
        <w:spacing w:before="303" w:line="240" w:lineRule="auto"/>
        <w:rPr>
          <w:rFonts w:ascii="Times New Roman" w:eastAsia="Times New Roman" w:hAnsi="Times New Roman" w:cs="Times New Roman"/>
          <w:b/>
          <w:sz w:val="24"/>
          <w:szCs w:val="24"/>
        </w:rPr>
      </w:pPr>
    </w:p>
    <w:p w14:paraId="328E0588" w14:textId="77777777" w:rsidR="004C4E2F" w:rsidRDefault="004C4E2F">
      <w:pPr>
        <w:widowControl w:val="0"/>
        <w:spacing w:before="303" w:line="240" w:lineRule="auto"/>
        <w:rPr>
          <w:rFonts w:ascii="Times New Roman" w:eastAsia="Times New Roman" w:hAnsi="Times New Roman" w:cs="Times New Roman"/>
          <w:b/>
          <w:sz w:val="24"/>
          <w:szCs w:val="24"/>
        </w:rPr>
      </w:pPr>
    </w:p>
    <w:p w14:paraId="0D76FED6" w14:textId="77777777" w:rsidR="004C4E2F" w:rsidRDefault="00D92EEE">
      <w:pPr>
        <w:widowControl w:val="0"/>
        <w:spacing w:before="303"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Third page: </w:t>
      </w:r>
    </w:p>
    <w:p w14:paraId="291B15B6" w14:textId="77777777" w:rsidR="004C4E2F" w:rsidRDefault="00D92EEE">
      <w:pPr>
        <w:widowControl w:val="0"/>
        <w:spacing w:before="37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Sign up page</w:t>
      </w:r>
    </w:p>
    <w:p w14:paraId="0F1CA2EA" w14:textId="77777777" w:rsidR="004C4E2F" w:rsidRDefault="004C4E2F">
      <w:pPr>
        <w:widowControl w:val="0"/>
        <w:spacing w:before="375" w:line="240" w:lineRule="auto"/>
        <w:rPr>
          <w:rFonts w:ascii="Times New Roman" w:eastAsia="Times New Roman" w:hAnsi="Times New Roman" w:cs="Times New Roman"/>
          <w:sz w:val="24"/>
          <w:szCs w:val="24"/>
        </w:rPr>
      </w:pPr>
    </w:p>
    <w:p w14:paraId="58A29C89" w14:textId="77777777" w:rsidR="004C4E2F" w:rsidRDefault="004C4E2F">
      <w:pPr>
        <w:widowControl w:val="0"/>
        <w:spacing w:before="375" w:line="240" w:lineRule="auto"/>
        <w:rPr>
          <w:rFonts w:ascii="Times New Roman" w:eastAsia="Times New Roman" w:hAnsi="Times New Roman" w:cs="Times New Roman"/>
          <w:sz w:val="24"/>
          <w:szCs w:val="24"/>
        </w:rPr>
      </w:pPr>
    </w:p>
    <w:p w14:paraId="715C1014" w14:textId="77777777" w:rsidR="004C4E2F" w:rsidRDefault="00D92EEE">
      <w:pPr>
        <w:widowControl w:val="0"/>
        <w:spacing w:before="56" w:line="257" w:lineRule="auto"/>
        <w:ind w:left="726" w:right="861" w:hanging="353"/>
        <w:rPr>
          <w:rFonts w:ascii="Times New Roman" w:eastAsia="Times New Roman" w:hAnsi="Times New Roman" w:cs="Times New Roman"/>
          <w:b/>
          <w:color w:val="222222"/>
          <w:sz w:val="28"/>
          <w:szCs w:val="28"/>
          <w:highlight w:val="white"/>
          <w:u w:val="single"/>
        </w:rPr>
      </w:pPr>
      <w:r>
        <w:rPr>
          <w:rFonts w:ascii="Times New Roman" w:eastAsia="Times New Roman" w:hAnsi="Times New Roman" w:cs="Times New Roman"/>
          <w:b/>
          <w:noProof/>
          <w:color w:val="222222"/>
          <w:sz w:val="28"/>
          <w:szCs w:val="28"/>
          <w:highlight w:val="white"/>
          <w:u w:val="single"/>
        </w:rPr>
        <w:drawing>
          <wp:inline distT="114300" distB="114300" distL="114300" distR="114300" wp14:anchorId="26738FF2" wp14:editId="3A65F2DB">
            <wp:extent cx="5405755" cy="304736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9"/>
                    <a:srcRect/>
                    <a:stretch>
                      <a:fillRect/>
                    </a:stretch>
                  </pic:blipFill>
                  <pic:spPr>
                    <a:xfrm>
                      <a:off x="0" y="0"/>
                      <a:ext cx="5406275" cy="3047885"/>
                    </a:xfrm>
                    <a:prstGeom prst="rect">
                      <a:avLst/>
                    </a:prstGeom>
                  </pic:spPr>
                </pic:pic>
              </a:graphicData>
            </a:graphic>
          </wp:inline>
        </w:drawing>
      </w:r>
    </w:p>
    <w:p w14:paraId="73E1C713"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379F0ED3"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6C089648"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207A3BFF"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0C5C7896"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528AC8E4" w14:textId="77777777" w:rsidR="004C4E2F" w:rsidRDefault="00D92EEE">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14:paraId="3149A7B9"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71B43653"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2995115A"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56C785A2"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3F5E6CD2"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24818D61"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19199AF5"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065A5EE2"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53F6A837"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38A034F3"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751C287D" w14:textId="77777777" w:rsidR="004C4E2F" w:rsidRDefault="00D92EEE">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Home page ui:</w:t>
      </w:r>
    </w:p>
    <w:p w14:paraId="544A37EC"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3E5043F5" w14:textId="77777777" w:rsidR="004C4E2F" w:rsidRDefault="00D92EEE">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14:paraId="284BE513" w14:textId="3F25814E" w:rsidR="004C4E2F" w:rsidRDefault="00D92EEE">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noProof/>
          <w:color w:val="222222"/>
          <w:sz w:val="24"/>
          <w:szCs w:val="24"/>
          <w:highlight w:val="white"/>
        </w:rPr>
        <w:drawing>
          <wp:anchor distT="114300" distB="114300" distL="114300" distR="114300" simplePos="0" relativeHeight="251658240" behindDoc="1" locked="0" layoutInCell="1" allowOverlap="1" wp14:anchorId="6E64569D" wp14:editId="1CDE6484">
            <wp:simplePos x="0" y="0"/>
            <wp:positionH relativeFrom="column">
              <wp:posOffset>176530</wp:posOffset>
            </wp:positionH>
            <wp:positionV relativeFrom="paragraph">
              <wp:posOffset>185420</wp:posOffset>
            </wp:positionV>
            <wp:extent cx="1848485" cy="3704590"/>
            <wp:effectExtent l="0" t="0" r="5715" b="3810"/>
            <wp:wrapTight wrapText="bothSides">
              <wp:wrapPolygon edited="0">
                <wp:start x="0" y="0"/>
                <wp:lineTo x="0" y="21548"/>
                <wp:lineTo x="21518" y="21548"/>
                <wp:lineTo x="21518" y="0"/>
                <wp:lineTo x="0" y="0"/>
              </wp:wrapPolygon>
            </wp:wrapTight>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0"/>
                    <a:srcRect/>
                    <a:stretch>
                      <a:fillRect/>
                    </a:stretch>
                  </pic:blipFill>
                  <pic:spPr>
                    <a:xfrm>
                      <a:off x="0" y="0"/>
                      <a:ext cx="1848688" cy="3705110"/>
                    </a:xfrm>
                    <a:prstGeom prst="rect">
                      <a:avLst/>
                    </a:prstGeom>
                  </pic:spPr>
                </pic:pic>
              </a:graphicData>
            </a:graphic>
          </wp:anchor>
        </w:drawing>
      </w:r>
    </w:p>
    <w:p w14:paraId="029FBFEE" w14:textId="77777777" w:rsidR="004C4E2F" w:rsidRDefault="004C4E2F">
      <w:pPr>
        <w:widowControl w:val="0"/>
        <w:spacing w:before="56" w:line="257" w:lineRule="auto"/>
        <w:ind w:right="861"/>
        <w:rPr>
          <w:rFonts w:ascii="Times New Roman" w:eastAsia="Times New Roman" w:hAnsi="Times New Roman" w:cs="Times New Roman"/>
          <w:b/>
          <w:color w:val="222222"/>
          <w:sz w:val="24"/>
          <w:szCs w:val="24"/>
          <w:highlight w:val="white"/>
        </w:rPr>
      </w:pPr>
    </w:p>
    <w:p w14:paraId="4592BF83" w14:textId="77777777" w:rsidR="004C4E2F" w:rsidRDefault="00D92EEE">
      <w:pPr>
        <w:widowControl w:val="0"/>
        <w:spacing w:before="56" w:line="257" w:lineRule="auto"/>
        <w:ind w:right="861"/>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b/>
          <w:color w:val="222222"/>
          <w:sz w:val="24"/>
          <w:szCs w:val="24"/>
          <w:highlight w:val="white"/>
        </w:rPr>
        <w:t xml:space="preserve">                                                                </w:t>
      </w:r>
    </w:p>
    <w:p w14:paraId="29C9EB52" w14:textId="77777777" w:rsidR="004C4E2F" w:rsidRDefault="00D92EEE">
      <w:pPr>
        <w:widowControl w:val="0"/>
        <w:spacing w:line="240" w:lineRule="auto"/>
        <w:ind w:left="2502"/>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2557464"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635F04BB"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4F45630F"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33F60A38"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00F2E309"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00FC77D6"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708DFC9F"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122147BA"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21C95B5A"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44C248B0"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6C6B5C3B"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6DBE2A88"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3372A136"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4F9F6D8E"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323AD1BB"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158CB10D"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51710974"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788476C9"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0CCE0072"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55F3DFF7"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07E3FCAC"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50610237"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349EC682"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4A322A7D"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0194DF45"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47461615"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66CA106D"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70E50102"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1C649AA5"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5A8D7B97"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00CB2CEC"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0D86FDC7"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0EC27CEF" w14:textId="77777777" w:rsidR="004C4E2F" w:rsidRDefault="004C4E2F">
      <w:pPr>
        <w:widowControl w:val="0"/>
        <w:spacing w:line="240" w:lineRule="auto"/>
        <w:ind w:left="2502"/>
        <w:rPr>
          <w:rFonts w:ascii="Times New Roman" w:eastAsia="Times New Roman" w:hAnsi="Times New Roman" w:cs="Times New Roman"/>
          <w:b/>
          <w:sz w:val="24"/>
          <w:szCs w:val="24"/>
        </w:rPr>
      </w:pPr>
    </w:p>
    <w:p w14:paraId="3B8E5C5A" w14:textId="77777777" w:rsidR="004C4E2F" w:rsidRDefault="004C4E2F" w:rsidP="00D92EEE">
      <w:pPr>
        <w:widowControl w:val="0"/>
        <w:spacing w:line="240" w:lineRule="auto"/>
        <w:rPr>
          <w:rFonts w:ascii="Times New Roman" w:eastAsia="Times New Roman" w:hAnsi="Times New Roman" w:cs="Times New Roman"/>
          <w:b/>
          <w:sz w:val="24"/>
          <w:szCs w:val="24"/>
          <w:u w:val="single"/>
        </w:rPr>
      </w:pPr>
    </w:p>
    <w:p w14:paraId="5F79C29C" w14:textId="1BA5B535" w:rsidR="004C4E2F" w:rsidRDefault="004C4E2F">
      <w:pPr>
        <w:widowControl w:val="0"/>
        <w:spacing w:line="240" w:lineRule="auto"/>
        <w:ind w:left="2502"/>
        <w:rPr>
          <w:rFonts w:ascii="Times New Roman" w:eastAsia="Times New Roman" w:hAnsi="Times New Roman" w:cs="Times New Roman"/>
          <w:b/>
          <w:sz w:val="24"/>
          <w:szCs w:val="24"/>
          <w:u w:val="single"/>
        </w:rPr>
      </w:pPr>
    </w:p>
    <w:p w14:paraId="5D2BB350"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708AD954"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19C0607B"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044216FE"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7678CC9C"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134E81AC"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45D166D8"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0D6351A0"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363F22D8"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2F288965"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412BA1C3"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41E986EA"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36E98704"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37ED6D49"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2A865247"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7E0F2F94"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27A12D0A"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6D499E3D"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3C48808C"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44785466"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574AA937"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664A8CDA"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550A7A49"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0E021C5D"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0206C719"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5910BD1B"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7233A966"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42F690CF"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081E3EA1" w14:textId="77777777" w:rsidR="004C4E2F" w:rsidRDefault="004C4E2F">
      <w:pPr>
        <w:widowControl w:val="0"/>
        <w:spacing w:line="240" w:lineRule="auto"/>
        <w:ind w:left="2502"/>
        <w:rPr>
          <w:rFonts w:ascii="Times New Roman" w:eastAsia="Times New Roman" w:hAnsi="Times New Roman" w:cs="Times New Roman"/>
          <w:b/>
          <w:sz w:val="24"/>
          <w:szCs w:val="24"/>
          <w:u w:val="single"/>
        </w:rPr>
      </w:pPr>
    </w:p>
    <w:p w14:paraId="0B554969" w14:textId="77777777" w:rsidR="004C4E2F" w:rsidRDefault="00D92EE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REFERENCE</w:t>
      </w:r>
      <w:r>
        <w:rPr>
          <w:rFonts w:ascii="Times New Roman" w:eastAsia="Times New Roman" w:hAnsi="Times New Roman" w:cs="Times New Roman"/>
          <w:b/>
          <w:sz w:val="28"/>
          <w:szCs w:val="28"/>
        </w:rPr>
        <w:t xml:space="preserve"> :</w:t>
      </w:r>
    </w:p>
    <w:p w14:paraId="61EDE6FB" w14:textId="77777777" w:rsidR="004C4E2F" w:rsidRDefault="00D92EEE">
      <w:pPr>
        <w:widowControl w:val="0"/>
        <w:spacing w:before="528" w:line="240" w:lineRule="auto"/>
        <w:ind w:right="4059"/>
        <w:rPr>
          <w:rStyle w:val="Hyperlink"/>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0000FF"/>
          <w:sz w:val="24"/>
          <w:szCs w:val="24"/>
          <w:u w:val="single"/>
        </w:rPr>
        <w:fldChar w:fldCharType="begin"/>
      </w:r>
      <w:r>
        <w:rPr>
          <w:rFonts w:ascii="Times New Roman" w:eastAsia="Times New Roman" w:hAnsi="Times New Roman" w:cs="Times New Roman"/>
          <w:color w:val="0000FF"/>
          <w:sz w:val="24"/>
          <w:szCs w:val="24"/>
          <w:u w:val="single"/>
        </w:rPr>
        <w:instrText xml:space="preserve"> HYPERLINK "http://www.wikipedia.org/•" </w:instrText>
      </w:r>
      <w:r>
        <w:rPr>
          <w:rFonts w:ascii="Times New Roman" w:eastAsia="Times New Roman" w:hAnsi="Times New Roman" w:cs="Times New Roman"/>
          <w:color w:val="0000FF"/>
          <w:sz w:val="24"/>
          <w:szCs w:val="24"/>
          <w:u w:val="single"/>
        </w:rPr>
        <w:fldChar w:fldCharType="separate"/>
      </w:r>
      <w:r>
        <w:rPr>
          <w:rStyle w:val="Hyperlink"/>
          <w:rFonts w:ascii="Times New Roman" w:eastAsia="Times New Roman" w:hAnsi="Times New Roman" w:cs="Times New Roman"/>
          <w:sz w:val="24"/>
          <w:szCs w:val="24"/>
        </w:rPr>
        <w:t>www.wikipedia.org/</w:t>
      </w:r>
    </w:p>
    <w:p w14:paraId="7EC320F8" w14:textId="77777777" w:rsidR="004C4E2F" w:rsidRDefault="00D92EEE">
      <w:pPr>
        <w:widowControl w:val="0"/>
        <w:spacing w:before="528" w:line="240" w:lineRule="auto"/>
        <w:ind w:right="4059"/>
        <w:rPr>
          <w:rFonts w:ascii="Times New Roman" w:eastAsia="Times New Roman" w:hAnsi="Times New Roman" w:cs="Times New Roman"/>
          <w:color w:val="0000FF"/>
          <w:sz w:val="24"/>
          <w:szCs w:val="24"/>
          <w:u w:val="single"/>
        </w:rPr>
      </w:pPr>
      <w:r>
        <w:rPr>
          <w:rStyle w:val="Hyperlink"/>
          <w:rFonts w:ascii="Times New Roman" w:eastAsia="Times New Roman" w:hAnsi="Times New Roman" w:cs="Times New Roman"/>
          <w:sz w:val="24"/>
          <w:szCs w:val="24"/>
          <w:lang w:val="en-US"/>
        </w:rPr>
        <w:t xml:space="preserve"> </w:t>
      </w:r>
      <w:r>
        <w:rPr>
          <w:rStyle w:val="Hyperlink"/>
          <w:rFonts w:ascii="Times New Roman" w:eastAsia="Times New Roman" w:hAnsi="Times New Roman" w:cs="Times New Roman"/>
          <w:sz w:val="24"/>
          <w:szCs w:val="24"/>
        </w:rPr>
        <w:t>•</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color w:val="0000FF"/>
          <w:sz w:val="24"/>
          <w:szCs w:val="24"/>
        </w:rPr>
        <w:t xml:space="preserve"> </w:t>
      </w:r>
      <w:hyperlink r:id="rId11" w:history="1">
        <w:r>
          <w:rPr>
            <w:rStyle w:val="Hyperlink"/>
            <w:rFonts w:ascii="Times New Roman" w:eastAsia="Times New Roman" w:hAnsi="Times New Roman" w:cs="Times New Roman"/>
            <w:sz w:val="24"/>
            <w:szCs w:val="24"/>
          </w:rPr>
          <w:t>www.udemy.com/</w:t>
        </w:r>
      </w:hyperlink>
    </w:p>
    <w:p w14:paraId="1ED4B89E" w14:textId="77777777" w:rsidR="004C4E2F" w:rsidRDefault="00D92EEE">
      <w:pPr>
        <w:widowControl w:val="0"/>
        <w:spacing w:before="528" w:line="240" w:lineRule="auto"/>
        <w:ind w:right="4059"/>
        <w:rPr>
          <w:rFonts w:ascii="Times New Roman" w:eastAsia="Times New Roman" w:hAnsi="Times New Roman" w:cs="Times New Roman"/>
          <w:b/>
          <w:color w:val="222222"/>
          <w:sz w:val="24"/>
          <w:szCs w:val="24"/>
          <w:highlight w:val="white"/>
        </w:rPr>
      </w:pPr>
      <w:r>
        <w:rPr>
          <w:rFonts w:ascii="Times New Roman" w:eastAsia="Times New Roman" w:hAnsi="Times New Roman" w:cs="Times New Roman"/>
          <w:color w:val="0000FF"/>
          <w:sz w:val="24"/>
          <w:szCs w:val="24"/>
        </w:rPr>
        <w:t xml:space="preserve"> • </w:t>
      </w:r>
      <w:r>
        <w:rPr>
          <w:rFonts w:ascii="Times New Roman" w:eastAsia="Times New Roman" w:hAnsi="Times New Roman" w:cs="Times New Roman"/>
          <w:color w:val="0000FF"/>
          <w:sz w:val="24"/>
          <w:szCs w:val="24"/>
          <w:u w:val="single"/>
        </w:rPr>
        <w:t>www.google.com/</w:t>
      </w:r>
    </w:p>
    <w:sectPr w:rsidR="004C4E2F">
      <w:pgSz w:w="12240" w:h="15840"/>
      <w:pgMar w:top="1420" w:right="720" w:bottom="1534"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Mechanic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F092B84"/>
    <w:multiLevelType w:val="multilevel"/>
    <w:tmpl w:val="CF092B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053208E"/>
    <w:multiLevelType w:val="multilevel"/>
    <w:tmpl w:val="0053208E"/>
    <w:lvl w:ilvl="0">
      <w:start w:val="1"/>
      <w:numFmt w:val="decimal"/>
      <w:lvlText w:val="%1."/>
      <w:lvlJc w:val="left"/>
      <w:pPr>
        <w:ind w:left="830" w:hanging="360"/>
      </w:pPr>
      <w:rPr>
        <w:rFonts w:ascii="Calibri" w:eastAsia="Calibri" w:hAnsi="Calibri" w:cs="Calibri"/>
      </w:rPr>
    </w:lvl>
    <w:lvl w:ilvl="1">
      <w:start w:val="1"/>
      <w:numFmt w:val="bullet"/>
      <w:lvlText w:val="o"/>
      <w:lvlJc w:val="left"/>
      <w:pPr>
        <w:ind w:left="1550" w:hanging="360"/>
      </w:pPr>
      <w:rPr>
        <w:rFonts w:ascii="Courier New" w:eastAsia="Courier New" w:hAnsi="Courier New" w:cs="Courier New"/>
      </w:rPr>
    </w:lvl>
    <w:lvl w:ilvl="2">
      <w:start w:val="1"/>
      <w:numFmt w:val="bullet"/>
      <w:lvlText w:val="▪"/>
      <w:lvlJc w:val="left"/>
      <w:pPr>
        <w:ind w:left="2270" w:hanging="360"/>
      </w:pPr>
      <w:rPr>
        <w:rFonts w:ascii="Noto Sans Symbols" w:eastAsia="Noto Sans Symbols" w:hAnsi="Noto Sans Symbols" w:cs="Noto Sans Symbols"/>
      </w:rPr>
    </w:lvl>
    <w:lvl w:ilvl="3">
      <w:start w:val="1"/>
      <w:numFmt w:val="bullet"/>
      <w:lvlText w:val="●"/>
      <w:lvlJc w:val="left"/>
      <w:pPr>
        <w:ind w:left="2990" w:hanging="360"/>
      </w:pPr>
      <w:rPr>
        <w:rFonts w:ascii="Noto Sans Symbols" w:eastAsia="Noto Sans Symbols" w:hAnsi="Noto Sans Symbols" w:cs="Noto Sans Symbols"/>
      </w:rPr>
    </w:lvl>
    <w:lvl w:ilvl="4">
      <w:start w:val="1"/>
      <w:numFmt w:val="bullet"/>
      <w:lvlText w:val="o"/>
      <w:lvlJc w:val="left"/>
      <w:pPr>
        <w:ind w:left="3710" w:hanging="360"/>
      </w:pPr>
      <w:rPr>
        <w:rFonts w:ascii="Courier New" w:eastAsia="Courier New" w:hAnsi="Courier New" w:cs="Courier New"/>
      </w:rPr>
    </w:lvl>
    <w:lvl w:ilvl="5">
      <w:start w:val="1"/>
      <w:numFmt w:val="bullet"/>
      <w:lvlText w:val="▪"/>
      <w:lvlJc w:val="left"/>
      <w:pPr>
        <w:ind w:left="4430" w:hanging="360"/>
      </w:pPr>
      <w:rPr>
        <w:rFonts w:ascii="Noto Sans Symbols" w:eastAsia="Noto Sans Symbols" w:hAnsi="Noto Sans Symbols" w:cs="Noto Sans Symbols"/>
      </w:rPr>
    </w:lvl>
    <w:lvl w:ilvl="6">
      <w:start w:val="1"/>
      <w:numFmt w:val="bullet"/>
      <w:lvlText w:val="●"/>
      <w:lvlJc w:val="left"/>
      <w:pPr>
        <w:ind w:left="5150" w:hanging="360"/>
      </w:pPr>
      <w:rPr>
        <w:rFonts w:ascii="Noto Sans Symbols" w:eastAsia="Noto Sans Symbols" w:hAnsi="Noto Sans Symbols" w:cs="Noto Sans Symbols"/>
      </w:rPr>
    </w:lvl>
    <w:lvl w:ilvl="7">
      <w:start w:val="1"/>
      <w:numFmt w:val="bullet"/>
      <w:lvlText w:val="o"/>
      <w:lvlJc w:val="left"/>
      <w:pPr>
        <w:ind w:left="5870" w:hanging="360"/>
      </w:pPr>
      <w:rPr>
        <w:rFonts w:ascii="Courier New" w:eastAsia="Courier New" w:hAnsi="Courier New" w:cs="Courier New"/>
      </w:rPr>
    </w:lvl>
    <w:lvl w:ilvl="8">
      <w:start w:val="1"/>
      <w:numFmt w:val="bullet"/>
      <w:lvlText w:val="▪"/>
      <w:lvlJc w:val="left"/>
      <w:pPr>
        <w:ind w:left="6590" w:hanging="360"/>
      </w:pPr>
      <w:rPr>
        <w:rFonts w:ascii="Noto Sans Symbols" w:eastAsia="Noto Sans Symbols" w:hAnsi="Noto Sans Symbols" w:cs="Noto Sans Symbols"/>
      </w:rPr>
    </w:lvl>
  </w:abstractNum>
  <w:abstractNum w:abstractNumId="2" w15:restartNumberingAfterBreak="0">
    <w:nsid w:val="3800DF0A"/>
    <w:multiLevelType w:val="multilevel"/>
    <w:tmpl w:val="3800DF0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59ADCABA"/>
    <w:multiLevelType w:val="multilevel"/>
    <w:tmpl w:val="59ADCA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0EC624"/>
    <w:multiLevelType w:val="singleLevel"/>
    <w:tmpl w:val="730EC624"/>
    <w:lvl w:ilvl="0">
      <w:start w:val="1"/>
      <w:numFmt w:val="decimal"/>
      <w:suff w:val="space"/>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3NzI0NDY3MDEwsDBS0lEKTi0uzszPAykwrAUA6IPpaCwAAAA="/>
  </w:docVars>
  <w:rsids>
    <w:rsidRoot w:val="004C4E2F"/>
    <w:rsid w:val="004C4E2F"/>
    <w:rsid w:val="00D92EEE"/>
    <w:rsid w:val="28F57760"/>
    <w:rsid w:val="296E31BD"/>
    <w:rsid w:val="302E63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A66A9EF"/>
  <w15:docId w15:val="{2CD105CE-D3B5-47C1-933D-A9ED56AB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IN" w:eastAsia="en-IN" w:bidi="ar-SA"/>
      </w:rPr>
    </w:rPrDefault>
    <w:pPrDefault/>
  </w:docDefaults>
  <w:latentStyles w:defLockedState="0" w:defUIPriority="0" w:defSemiHidden="0" w:defUnhideWhenUsed="0" w:defQFormat="0" w:count="376">
    <w:lsdException w:name="heading 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rPr>
      <w:color w:val="0000FF"/>
      <w:u w:val="single"/>
    </w:r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udemy.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1276</Words>
  <Characters>7276</Characters>
  <Application>Microsoft Office Word</Application>
  <DocSecurity>0</DocSecurity>
  <Lines>60</Lines>
  <Paragraphs>17</Paragraphs>
  <ScaleCrop>false</ScaleCrop>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shashwat</dc:creator>
  <cp:lastModifiedBy>ishu nag</cp:lastModifiedBy>
  <cp:revision>2</cp:revision>
  <dcterms:created xsi:type="dcterms:W3CDTF">2020-10-18T17:42:00Z</dcterms:created>
  <dcterms:modified xsi:type="dcterms:W3CDTF">2020-11-25T10:02:00Z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